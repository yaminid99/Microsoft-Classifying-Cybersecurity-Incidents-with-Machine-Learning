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F5038" w14:textId="77777777" w:rsidR="00416CFB" w:rsidRDefault="00416CFB" w:rsidP="00416CFB">
      <w:pPr>
        <w:spacing w:before="240" w:after="240" w:line="240" w:lineRule="auto"/>
        <w:jc w:val="center"/>
        <w:rPr>
          <w:rFonts w:ascii="Times New Roman" w:eastAsia="Times New Roman" w:hAnsi="Times New Roman" w:cs="Times New Roman"/>
          <w:b/>
          <w:bCs/>
          <w:color w:val="000000"/>
          <w:sz w:val="40"/>
          <w:szCs w:val="40"/>
          <w:u w:val="single"/>
        </w:rPr>
      </w:pPr>
    </w:p>
    <w:p w14:paraId="7032128F" w14:textId="77777777" w:rsidR="00416CFB" w:rsidRDefault="00416CFB" w:rsidP="00416CFB">
      <w:pPr>
        <w:spacing w:before="240" w:after="240" w:line="240" w:lineRule="auto"/>
        <w:jc w:val="center"/>
        <w:rPr>
          <w:rFonts w:ascii="Times New Roman" w:eastAsia="Times New Roman" w:hAnsi="Times New Roman" w:cs="Times New Roman"/>
          <w:b/>
          <w:bCs/>
          <w:color w:val="000000"/>
          <w:sz w:val="40"/>
          <w:szCs w:val="40"/>
          <w:u w:val="single"/>
        </w:rPr>
      </w:pPr>
    </w:p>
    <w:p w14:paraId="276E4BB4" w14:textId="494FE340" w:rsidR="00416CFB" w:rsidRPr="00416CFB" w:rsidRDefault="00416CFB" w:rsidP="00C741B6">
      <w:pPr>
        <w:spacing w:before="240" w:after="240" w:line="360" w:lineRule="auto"/>
        <w:jc w:val="center"/>
        <w:rPr>
          <w:rFonts w:ascii="Times New Roman" w:eastAsia="Times New Roman" w:hAnsi="Times New Roman" w:cs="Times New Roman"/>
          <w:b/>
          <w:bCs/>
          <w:sz w:val="64"/>
          <w:szCs w:val="64"/>
        </w:rPr>
      </w:pPr>
      <w:r w:rsidRPr="00416CFB">
        <w:rPr>
          <w:rFonts w:ascii="Times New Roman" w:eastAsia="Times New Roman" w:hAnsi="Times New Roman" w:cs="Times New Roman"/>
          <w:b/>
          <w:bCs/>
          <w:color w:val="000000"/>
          <w:sz w:val="64"/>
          <w:szCs w:val="64"/>
        </w:rPr>
        <w:t>Microsoft: Classifying Cybersecurity Incidents with Machine Learning</w:t>
      </w:r>
    </w:p>
    <w:p w14:paraId="07A7BF62" w14:textId="77777777" w:rsidR="005057C2" w:rsidRPr="00416CFB" w:rsidRDefault="005057C2" w:rsidP="00084676">
      <w:pPr>
        <w:jc w:val="center"/>
        <w:rPr>
          <w:rFonts w:ascii="Times New Roman" w:hAnsi="Times New Roman" w:cs="Times New Roman"/>
          <w:b/>
          <w:bCs/>
          <w:sz w:val="32"/>
          <w:szCs w:val="32"/>
        </w:rPr>
      </w:pPr>
    </w:p>
    <w:p w14:paraId="5DFFDADF" w14:textId="77777777" w:rsidR="005057C2" w:rsidRPr="00416CFB" w:rsidRDefault="005057C2" w:rsidP="00084676">
      <w:pPr>
        <w:jc w:val="center"/>
        <w:rPr>
          <w:rFonts w:ascii="Times New Roman" w:hAnsi="Times New Roman" w:cs="Times New Roman"/>
          <w:b/>
          <w:bCs/>
          <w:sz w:val="32"/>
          <w:szCs w:val="32"/>
        </w:rPr>
      </w:pPr>
    </w:p>
    <w:p w14:paraId="21CD2DA2" w14:textId="77777777" w:rsidR="00416CFB" w:rsidRPr="00416CFB" w:rsidRDefault="00416CFB" w:rsidP="00416CFB">
      <w:pPr>
        <w:rPr>
          <w:rFonts w:ascii="Times New Roman" w:hAnsi="Times New Roman" w:cs="Times New Roman"/>
          <w:b/>
          <w:bCs/>
          <w:sz w:val="32"/>
          <w:szCs w:val="32"/>
        </w:rPr>
      </w:pPr>
    </w:p>
    <w:p w14:paraId="0DCCF9FB" w14:textId="77777777" w:rsidR="00416CFB" w:rsidRPr="00416CFB" w:rsidRDefault="00416CFB" w:rsidP="00084676">
      <w:pPr>
        <w:jc w:val="center"/>
        <w:rPr>
          <w:rFonts w:ascii="Times New Roman" w:hAnsi="Times New Roman" w:cs="Times New Roman"/>
          <w:b/>
          <w:bCs/>
          <w:sz w:val="32"/>
          <w:szCs w:val="32"/>
        </w:rPr>
      </w:pPr>
    </w:p>
    <w:p w14:paraId="114D4974" w14:textId="77777777" w:rsidR="00416CFB" w:rsidRPr="00416CFB" w:rsidRDefault="00416CFB" w:rsidP="00416CFB">
      <w:pPr>
        <w:jc w:val="center"/>
        <w:rPr>
          <w:rFonts w:ascii="Times New Roman" w:hAnsi="Times New Roman" w:cs="Times New Roman"/>
          <w:b/>
          <w:bCs/>
          <w:sz w:val="52"/>
          <w:szCs w:val="52"/>
        </w:rPr>
      </w:pPr>
      <w:r w:rsidRPr="00416CFB">
        <w:rPr>
          <w:rFonts w:ascii="Times New Roman" w:hAnsi="Times New Roman" w:cs="Times New Roman"/>
          <w:b/>
          <w:bCs/>
          <w:sz w:val="52"/>
          <w:szCs w:val="52"/>
        </w:rPr>
        <w:t>Project Report</w:t>
      </w:r>
    </w:p>
    <w:p w14:paraId="187BF22D" w14:textId="77777777" w:rsidR="00416CFB" w:rsidRPr="00416CFB" w:rsidRDefault="00416CFB" w:rsidP="00416CFB">
      <w:pPr>
        <w:jc w:val="center"/>
        <w:rPr>
          <w:rFonts w:ascii="Times New Roman" w:hAnsi="Times New Roman" w:cs="Times New Roman"/>
          <w:b/>
          <w:bCs/>
          <w:sz w:val="32"/>
          <w:szCs w:val="32"/>
        </w:rPr>
      </w:pPr>
    </w:p>
    <w:p w14:paraId="2155ED47" w14:textId="77777777" w:rsidR="00416CFB" w:rsidRPr="00416CFB" w:rsidRDefault="00416CFB" w:rsidP="00416CFB">
      <w:pPr>
        <w:jc w:val="center"/>
        <w:rPr>
          <w:rFonts w:ascii="Times New Roman" w:hAnsi="Times New Roman" w:cs="Times New Roman"/>
          <w:b/>
          <w:bCs/>
          <w:sz w:val="32"/>
          <w:szCs w:val="32"/>
        </w:rPr>
      </w:pPr>
    </w:p>
    <w:p w14:paraId="5D07ABC6" w14:textId="77777777" w:rsidR="00416CFB" w:rsidRPr="00416CFB" w:rsidRDefault="00416CFB" w:rsidP="00416CFB">
      <w:pPr>
        <w:jc w:val="center"/>
        <w:rPr>
          <w:rFonts w:ascii="Times New Roman" w:hAnsi="Times New Roman" w:cs="Times New Roman"/>
          <w:b/>
          <w:bCs/>
          <w:sz w:val="52"/>
          <w:szCs w:val="52"/>
        </w:rPr>
      </w:pPr>
      <w:r w:rsidRPr="00416CFB">
        <w:rPr>
          <w:rFonts w:ascii="Times New Roman" w:hAnsi="Times New Roman" w:cs="Times New Roman"/>
          <w:b/>
          <w:bCs/>
          <w:sz w:val="52"/>
          <w:szCs w:val="52"/>
        </w:rPr>
        <w:t>Submitted By:</w:t>
      </w:r>
    </w:p>
    <w:p w14:paraId="6733DD7E" w14:textId="0A55B375" w:rsidR="00416CFB" w:rsidRPr="00416CFB" w:rsidRDefault="00416CFB" w:rsidP="00416CFB">
      <w:pPr>
        <w:jc w:val="center"/>
        <w:rPr>
          <w:rFonts w:ascii="Times New Roman" w:hAnsi="Times New Roman" w:cs="Times New Roman"/>
          <w:b/>
          <w:bCs/>
          <w:sz w:val="52"/>
          <w:szCs w:val="52"/>
        </w:rPr>
      </w:pPr>
      <w:r w:rsidRPr="00416CFB">
        <w:rPr>
          <w:rFonts w:ascii="Times New Roman" w:hAnsi="Times New Roman" w:cs="Times New Roman"/>
          <w:b/>
          <w:bCs/>
          <w:sz w:val="52"/>
          <w:szCs w:val="52"/>
        </w:rPr>
        <w:t>Yamini Devi</w:t>
      </w:r>
    </w:p>
    <w:p w14:paraId="302FB1A8" w14:textId="77777777" w:rsidR="005057C2" w:rsidRDefault="005057C2" w:rsidP="00084676">
      <w:pPr>
        <w:jc w:val="center"/>
        <w:rPr>
          <w:rFonts w:ascii="Times New Roman" w:hAnsi="Times New Roman" w:cs="Times New Roman"/>
          <w:b/>
          <w:bCs/>
          <w:sz w:val="32"/>
          <w:szCs w:val="32"/>
          <w:u w:val="single"/>
        </w:rPr>
      </w:pPr>
    </w:p>
    <w:p w14:paraId="36D365C1" w14:textId="77777777" w:rsidR="005057C2" w:rsidRDefault="005057C2" w:rsidP="00084676">
      <w:pPr>
        <w:jc w:val="center"/>
        <w:rPr>
          <w:rFonts w:ascii="Times New Roman" w:hAnsi="Times New Roman" w:cs="Times New Roman"/>
          <w:b/>
          <w:bCs/>
          <w:sz w:val="32"/>
          <w:szCs w:val="32"/>
          <w:u w:val="single"/>
        </w:rPr>
      </w:pPr>
    </w:p>
    <w:p w14:paraId="7908A195" w14:textId="77777777" w:rsidR="00C95F91" w:rsidRPr="00C95F91" w:rsidRDefault="00C95F91" w:rsidP="00AE7B90">
      <w:pPr>
        <w:jc w:val="center"/>
        <w:rPr>
          <w:rFonts w:ascii="Times New Roman" w:hAnsi="Times New Roman" w:cs="Times New Roman"/>
          <w:b/>
          <w:bCs/>
          <w:sz w:val="44"/>
          <w:szCs w:val="44"/>
          <w:u w:val="single"/>
        </w:rPr>
      </w:pPr>
      <w:r w:rsidRPr="00C95F91">
        <w:rPr>
          <w:rFonts w:ascii="Times New Roman" w:hAnsi="Times New Roman" w:cs="Times New Roman"/>
          <w:b/>
          <w:bCs/>
          <w:sz w:val="44"/>
          <w:szCs w:val="44"/>
          <w:u w:val="single"/>
        </w:rPr>
        <w:lastRenderedPageBreak/>
        <w:t>Index</w:t>
      </w:r>
    </w:p>
    <w:p w14:paraId="5B2BBA67" w14:textId="55838140" w:rsidR="00C95F91" w:rsidRPr="00C95F91" w:rsidRDefault="00C95F91" w:rsidP="00C95F91">
      <w:pPr>
        <w:numPr>
          <w:ilvl w:val="0"/>
          <w:numId w:val="25"/>
        </w:numPr>
        <w:rPr>
          <w:rFonts w:ascii="Times New Roman" w:hAnsi="Times New Roman" w:cs="Times New Roman"/>
          <w:sz w:val="32"/>
          <w:szCs w:val="32"/>
        </w:rPr>
      </w:pPr>
      <w:r w:rsidRPr="00C95F91">
        <w:rPr>
          <w:rFonts w:ascii="Times New Roman" w:hAnsi="Times New Roman" w:cs="Times New Roman"/>
          <w:sz w:val="32"/>
          <w:szCs w:val="32"/>
        </w:rPr>
        <w:t>Introduction</w:t>
      </w:r>
    </w:p>
    <w:p w14:paraId="379AE333" w14:textId="37E9F22A" w:rsidR="00C95F91" w:rsidRPr="00C95F91" w:rsidRDefault="00C95F91" w:rsidP="00C95F91">
      <w:pPr>
        <w:numPr>
          <w:ilvl w:val="0"/>
          <w:numId w:val="25"/>
        </w:numPr>
        <w:rPr>
          <w:rFonts w:ascii="Times New Roman" w:hAnsi="Times New Roman" w:cs="Times New Roman"/>
          <w:sz w:val="32"/>
          <w:szCs w:val="32"/>
        </w:rPr>
      </w:pPr>
      <w:r w:rsidRPr="00C95F91">
        <w:rPr>
          <w:rFonts w:ascii="Times New Roman" w:hAnsi="Times New Roman" w:cs="Times New Roman"/>
          <w:sz w:val="32"/>
          <w:szCs w:val="32"/>
        </w:rPr>
        <w:t>Data Preprocessing</w:t>
      </w:r>
      <w:r w:rsidRPr="00C95F91">
        <w:rPr>
          <w:rFonts w:ascii="Times New Roman" w:hAnsi="Times New Roman" w:cs="Times New Roman"/>
          <w:sz w:val="32"/>
          <w:szCs w:val="32"/>
        </w:rPr>
        <w:br/>
        <w:t>2.1 Loading the Data</w:t>
      </w:r>
      <w:r w:rsidRPr="00C95F91">
        <w:rPr>
          <w:rFonts w:ascii="Times New Roman" w:hAnsi="Times New Roman" w:cs="Times New Roman"/>
          <w:sz w:val="32"/>
          <w:szCs w:val="32"/>
        </w:rPr>
        <w:br/>
        <w:t xml:space="preserve">2.2 </w:t>
      </w:r>
      <w:r w:rsidR="00564F33" w:rsidRPr="002B560E">
        <w:rPr>
          <w:rFonts w:ascii="Times New Roman" w:hAnsi="Times New Roman" w:cs="Times New Roman"/>
          <w:sz w:val="32"/>
          <w:szCs w:val="32"/>
        </w:rPr>
        <w:t>Inspecting Missing Values</w:t>
      </w:r>
      <w:r w:rsidRPr="00C95F91">
        <w:rPr>
          <w:rFonts w:ascii="Times New Roman" w:hAnsi="Times New Roman" w:cs="Times New Roman"/>
          <w:sz w:val="32"/>
          <w:szCs w:val="32"/>
        </w:rPr>
        <w:br/>
        <w:t xml:space="preserve">2.3 </w:t>
      </w:r>
      <w:r w:rsidR="00564F33" w:rsidRPr="002B560E">
        <w:rPr>
          <w:rFonts w:ascii="Times New Roman" w:hAnsi="Times New Roman" w:cs="Times New Roman"/>
          <w:sz w:val="32"/>
          <w:szCs w:val="32"/>
        </w:rPr>
        <w:t>Handling Missing Data</w:t>
      </w:r>
      <w:r w:rsidRPr="00C95F91">
        <w:rPr>
          <w:rFonts w:ascii="Times New Roman" w:hAnsi="Times New Roman" w:cs="Times New Roman"/>
          <w:sz w:val="32"/>
          <w:szCs w:val="32"/>
        </w:rPr>
        <w:br/>
        <w:t xml:space="preserve">2.4 </w:t>
      </w:r>
      <w:r w:rsidR="00564F33" w:rsidRPr="002B560E">
        <w:rPr>
          <w:rFonts w:ascii="Times New Roman" w:hAnsi="Times New Roman" w:cs="Times New Roman"/>
          <w:sz w:val="32"/>
          <w:szCs w:val="32"/>
        </w:rPr>
        <w:t>Cleaning and Formatting</w:t>
      </w:r>
      <w:r w:rsidRPr="00C95F91">
        <w:rPr>
          <w:rFonts w:ascii="Times New Roman" w:hAnsi="Times New Roman" w:cs="Times New Roman"/>
          <w:sz w:val="32"/>
          <w:szCs w:val="32"/>
        </w:rPr>
        <w:br/>
        <w:t>2.5 Correlation Analysis</w:t>
      </w:r>
    </w:p>
    <w:p w14:paraId="4C0AF6F0" w14:textId="7B88E992" w:rsidR="00C95F91" w:rsidRPr="002B560E" w:rsidRDefault="00564F33" w:rsidP="00564F33">
      <w:pPr>
        <w:pStyle w:val="ListParagraph"/>
        <w:numPr>
          <w:ilvl w:val="0"/>
          <w:numId w:val="25"/>
        </w:numPr>
        <w:rPr>
          <w:rFonts w:ascii="Times New Roman" w:hAnsi="Times New Roman" w:cs="Times New Roman"/>
          <w:sz w:val="32"/>
          <w:szCs w:val="32"/>
        </w:rPr>
      </w:pPr>
      <w:r w:rsidRPr="002B560E">
        <w:rPr>
          <w:rFonts w:ascii="Times New Roman" w:hAnsi="Times New Roman" w:cs="Times New Roman"/>
          <w:sz w:val="32"/>
          <w:szCs w:val="32"/>
        </w:rPr>
        <w:t>Data Splitting</w:t>
      </w:r>
      <w:r w:rsidR="00C95F91" w:rsidRPr="002B560E">
        <w:rPr>
          <w:rFonts w:ascii="Times New Roman" w:hAnsi="Times New Roman" w:cs="Times New Roman"/>
          <w:sz w:val="32"/>
          <w:szCs w:val="32"/>
        </w:rPr>
        <w:br/>
        <w:t xml:space="preserve">3.1 </w:t>
      </w:r>
      <w:r w:rsidRPr="00084676">
        <w:rPr>
          <w:rFonts w:ascii="Times New Roman" w:hAnsi="Times New Roman" w:cs="Times New Roman"/>
          <w:sz w:val="32"/>
          <w:szCs w:val="32"/>
        </w:rPr>
        <w:t>Splitting the Dataset</w:t>
      </w:r>
      <w:r w:rsidR="00C95F91" w:rsidRPr="002B560E">
        <w:rPr>
          <w:rFonts w:ascii="Times New Roman" w:hAnsi="Times New Roman" w:cs="Times New Roman"/>
          <w:sz w:val="32"/>
          <w:szCs w:val="32"/>
        </w:rPr>
        <w:br/>
        <w:t xml:space="preserve">3.2 </w:t>
      </w:r>
      <w:r w:rsidRPr="002B560E">
        <w:rPr>
          <w:rFonts w:ascii="Times New Roman" w:hAnsi="Times New Roman" w:cs="Times New Roman"/>
          <w:sz w:val="32"/>
          <w:szCs w:val="32"/>
        </w:rPr>
        <w:t xml:space="preserve">Scaling the features </w:t>
      </w:r>
    </w:p>
    <w:p w14:paraId="147E4963" w14:textId="1930BD21" w:rsidR="00C95F91" w:rsidRPr="00C95F91" w:rsidRDefault="00C95F91" w:rsidP="00C95F91">
      <w:pPr>
        <w:numPr>
          <w:ilvl w:val="0"/>
          <w:numId w:val="25"/>
        </w:numPr>
        <w:rPr>
          <w:rFonts w:ascii="Times New Roman" w:hAnsi="Times New Roman" w:cs="Times New Roman"/>
          <w:sz w:val="32"/>
          <w:szCs w:val="32"/>
        </w:rPr>
      </w:pPr>
      <w:r w:rsidRPr="00C95F91">
        <w:rPr>
          <w:rFonts w:ascii="Times New Roman" w:hAnsi="Times New Roman" w:cs="Times New Roman"/>
          <w:sz w:val="32"/>
          <w:szCs w:val="32"/>
        </w:rPr>
        <w:t>Machine Learning Algorithms</w:t>
      </w:r>
    </w:p>
    <w:p w14:paraId="4BD20AB2" w14:textId="4E823E97" w:rsidR="00C95F91" w:rsidRPr="00C95F91" w:rsidRDefault="00C95F91" w:rsidP="00C95F91">
      <w:pPr>
        <w:numPr>
          <w:ilvl w:val="0"/>
          <w:numId w:val="25"/>
        </w:numPr>
        <w:rPr>
          <w:rFonts w:ascii="Times New Roman" w:hAnsi="Times New Roman" w:cs="Times New Roman"/>
          <w:sz w:val="32"/>
          <w:szCs w:val="32"/>
        </w:rPr>
      </w:pPr>
      <w:r w:rsidRPr="00C95F91">
        <w:rPr>
          <w:rFonts w:ascii="Times New Roman" w:hAnsi="Times New Roman" w:cs="Times New Roman"/>
          <w:sz w:val="32"/>
          <w:szCs w:val="32"/>
        </w:rPr>
        <w:t>Results and Comparisons</w:t>
      </w:r>
      <w:r w:rsidRPr="00C95F91">
        <w:rPr>
          <w:rFonts w:ascii="Times New Roman" w:hAnsi="Times New Roman" w:cs="Times New Roman"/>
          <w:sz w:val="32"/>
          <w:szCs w:val="32"/>
        </w:rPr>
        <w:br/>
      </w:r>
      <w:r w:rsidR="006E2D9F" w:rsidRPr="002B560E">
        <w:rPr>
          <w:rFonts w:ascii="Times New Roman" w:hAnsi="Times New Roman" w:cs="Times New Roman"/>
          <w:sz w:val="32"/>
          <w:szCs w:val="32"/>
        </w:rPr>
        <w:t>5</w:t>
      </w:r>
      <w:r w:rsidRPr="00C95F91">
        <w:rPr>
          <w:rFonts w:ascii="Times New Roman" w:hAnsi="Times New Roman" w:cs="Times New Roman"/>
          <w:sz w:val="32"/>
          <w:szCs w:val="32"/>
        </w:rPr>
        <w:t xml:space="preserve">.1 </w:t>
      </w:r>
      <w:r w:rsidR="006E2D9F" w:rsidRPr="002B560E">
        <w:rPr>
          <w:rFonts w:ascii="Times New Roman" w:hAnsi="Times New Roman" w:cs="Times New Roman"/>
          <w:sz w:val="32"/>
          <w:szCs w:val="32"/>
        </w:rPr>
        <w:t>Model c</w:t>
      </w:r>
      <w:r w:rsidRPr="00C95F91">
        <w:rPr>
          <w:rFonts w:ascii="Times New Roman" w:hAnsi="Times New Roman" w:cs="Times New Roman"/>
          <w:sz w:val="32"/>
          <w:szCs w:val="32"/>
        </w:rPr>
        <w:t xml:space="preserve">omparison </w:t>
      </w:r>
      <w:r w:rsidRPr="00C95F91">
        <w:rPr>
          <w:rFonts w:ascii="Times New Roman" w:hAnsi="Times New Roman" w:cs="Times New Roman"/>
          <w:sz w:val="32"/>
          <w:szCs w:val="32"/>
        </w:rPr>
        <w:br/>
      </w:r>
      <w:r w:rsidR="006E2D9F" w:rsidRPr="002B560E">
        <w:rPr>
          <w:rFonts w:ascii="Times New Roman" w:hAnsi="Times New Roman" w:cs="Times New Roman"/>
          <w:sz w:val="32"/>
          <w:szCs w:val="32"/>
        </w:rPr>
        <w:t>5</w:t>
      </w:r>
      <w:r w:rsidRPr="00C95F91">
        <w:rPr>
          <w:rFonts w:ascii="Times New Roman" w:hAnsi="Times New Roman" w:cs="Times New Roman"/>
          <w:sz w:val="32"/>
          <w:szCs w:val="32"/>
        </w:rPr>
        <w:t xml:space="preserve">.2 </w:t>
      </w:r>
      <w:r w:rsidR="006E2D9F" w:rsidRPr="002B560E">
        <w:rPr>
          <w:rFonts w:ascii="Times New Roman" w:hAnsi="Times New Roman" w:cs="Times New Roman"/>
          <w:sz w:val="32"/>
          <w:szCs w:val="32"/>
        </w:rPr>
        <w:t>Metric Summary</w:t>
      </w:r>
    </w:p>
    <w:p w14:paraId="53F11D30" w14:textId="47838FC7" w:rsidR="00C95F91" w:rsidRPr="00C95F91" w:rsidRDefault="00833C8A" w:rsidP="00C95F91">
      <w:pPr>
        <w:numPr>
          <w:ilvl w:val="0"/>
          <w:numId w:val="25"/>
        </w:numPr>
        <w:rPr>
          <w:rFonts w:ascii="Times New Roman" w:hAnsi="Times New Roman" w:cs="Times New Roman"/>
          <w:sz w:val="32"/>
          <w:szCs w:val="32"/>
        </w:rPr>
      </w:pPr>
      <w:r w:rsidRPr="002B560E">
        <w:rPr>
          <w:rFonts w:ascii="Times New Roman" w:hAnsi="Times New Roman" w:cs="Times New Roman"/>
          <w:sz w:val="32"/>
          <w:szCs w:val="32"/>
        </w:rPr>
        <w:t>Results v</w:t>
      </w:r>
      <w:r w:rsidRPr="00084676">
        <w:rPr>
          <w:rFonts w:ascii="Times New Roman" w:hAnsi="Times New Roman" w:cs="Times New Roman"/>
          <w:sz w:val="32"/>
          <w:szCs w:val="32"/>
        </w:rPr>
        <w:t>isualizations</w:t>
      </w:r>
      <w:r w:rsidR="00C95F91" w:rsidRPr="00C95F91">
        <w:rPr>
          <w:rFonts w:ascii="Times New Roman" w:hAnsi="Times New Roman" w:cs="Times New Roman"/>
          <w:sz w:val="32"/>
          <w:szCs w:val="32"/>
        </w:rPr>
        <w:br/>
      </w:r>
      <w:r w:rsidRPr="002B560E">
        <w:rPr>
          <w:rFonts w:ascii="Times New Roman" w:hAnsi="Times New Roman" w:cs="Times New Roman"/>
          <w:sz w:val="32"/>
          <w:szCs w:val="32"/>
        </w:rPr>
        <w:t>6</w:t>
      </w:r>
      <w:r w:rsidR="00C95F91" w:rsidRPr="00C95F91">
        <w:rPr>
          <w:rFonts w:ascii="Times New Roman" w:hAnsi="Times New Roman" w:cs="Times New Roman"/>
          <w:sz w:val="32"/>
          <w:szCs w:val="32"/>
        </w:rPr>
        <w:t>.1 C</w:t>
      </w:r>
      <w:r w:rsidRPr="002B560E">
        <w:rPr>
          <w:rFonts w:ascii="Times New Roman" w:hAnsi="Times New Roman" w:cs="Times New Roman"/>
          <w:sz w:val="32"/>
          <w:szCs w:val="32"/>
        </w:rPr>
        <w:t>onfusion matrices</w:t>
      </w:r>
      <w:r w:rsidR="00C95F91" w:rsidRPr="00C95F91">
        <w:rPr>
          <w:rFonts w:ascii="Times New Roman" w:hAnsi="Times New Roman" w:cs="Times New Roman"/>
          <w:sz w:val="32"/>
          <w:szCs w:val="32"/>
        </w:rPr>
        <w:br/>
      </w:r>
      <w:r w:rsidRPr="002B560E">
        <w:rPr>
          <w:rFonts w:ascii="Times New Roman" w:hAnsi="Times New Roman" w:cs="Times New Roman"/>
          <w:sz w:val="32"/>
          <w:szCs w:val="32"/>
        </w:rPr>
        <w:t>6</w:t>
      </w:r>
      <w:r w:rsidR="00C95F91" w:rsidRPr="00C95F91">
        <w:rPr>
          <w:rFonts w:ascii="Times New Roman" w:hAnsi="Times New Roman" w:cs="Times New Roman"/>
          <w:sz w:val="32"/>
          <w:szCs w:val="32"/>
        </w:rPr>
        <w:t>.</w:t>
      </w:r>
      <w:r w:rsidRPr="002B560E">
        <w:rPr>
          <w:rFonts w:ascii="Times New Roman" w:hAnsi="Times New Roman" w:cs="Times New Roman"/>
          <w:sz w:val="32"/>
          <w:szCs w:val="32"/>
        </w:rPr>
        <w:t>2</w:t>
      </w:r>
      <w:r w:rsidR="00C95F91" w:rsidRPr="00C95F91">
        <w:rPr>
          <w:rFonts w:ascii="Times New Roman" w:hAnsi="Times New Roman" w:cs="Times New Roman"/>
          <w:sz w:val="32"/>
          <w:szCs w:val="32"/>
        </w:rPr>
        <w:t xml:space="preserve"> Feature Importances </w:t>
      </w:r>
    </w:p>
    <w:p w14:paraId="4B9E6E0D" w14:textId="77777777" w:rsidR="00964A30" w:rsidRDefault="00964A30" w:rsidP="00C95F91">
      <w:pPr>
        <w:numPr>
          <w:ilvl w:val="0"/>
          <w:numId w:val="25"/>
        </w:numPr>
        <w:rPr>
          <w:rFonts w:ascii="Times New Roman" w:hAnsi="Times New Roman" w:cs="Times New Roman"/>
          <w:sz w:val="32"/>
          <w:szCs w:val="32"/>
        </w:rPr>
      </w:pPr>
      <w:r>
        <w:rPr>
          <w:rFonts w:ascii="Times New Roman" w:hAnsi="Times New Roman" w:cs="Times New Roman"/>
          <w:sz w:val="32"/>
          <w:szCs w:val="32"/>
        </w:rPr>
        <w:t>Discussion</w:t>
      </w:r>
    </w:p>
    <w:p w14:paraId="7ACB21AA" w14:textId="09622BA1" w:rsidR="00C95F91" w:rsidRPr="00C95F91" w:rsidRDefault="00C95F91" w:rsidP="00C95F91">
      <w:pPr>
        <w:numPr>
          <w:ilvl w:val="0"/>
          <w:numId w:val="25"/>
        </w:numPr>
        <w:rPr>
          <w:rFonts w:ascii="Times New Roman" w:hAnsi="Times New Roman" w:cs="Times New Roman"/>
          <w:sz w:val="32"/>
          <w:szCs w:val="32"/>
        </w:rPr>
      </w:pPr>
      <w:r w:rsidRPr="00C95F91">
        <w:rPr>
          <w:rFonts w:ascii="Times New Roman" w:hAnsi="Times New Roman" w:cs="Times New Roman"/>
          <w:sz w:val="32"/>
          <w:szCs w:val="32"/>
        </w:rPr>
        <w:t>Conclusion</w:t>
      </w:r>
      <w:r w:rsidR="00964A30" w:rsidRPr="00C95F91">
        <w:rPr>
          <w:rFonts w:ascii="Times New Roman" w:hAnsi="Times New Roman" w:cs="Times New Roman"/>
          <w:sz w:val="32"/>
          <w:szCs w:val="32"/>
        </w:rPr>
        <w:t xml:space="preserve"> </w:t>
      </w:r>
      <w:r w:rsidRPr="00C95F91">
        <w:rPr>
          <w:rFonts w:ascii="Times New Roman" w:hAnsi="Times New Roman" w:cs="Times New Roman"/>
          <w:sz w:val="32"/>
          <w:szCs w:val="32"/>
        </w:rPr>
        <w:br/>
      </w:r>
    </w:p>
    <w:p w14:paraId="237813B7" w14:textId="77777777" w:rsidR="005057C2" w:rsidRDefault="005057C2" w:rsidP="00084676">
      <w:pPr>
        <w:jc w:val="center"/>
        <w:rPr>
          <w:rFonts w:ascii="Times New Roman" w:hAnsi="Times New Roman" w:cs="Times New Roman"/>
          <w:b/>
          <w:bCs/>
          <w:sz w:val="32"/>
          <w:szCs w:val="32"/>
          <w:u w:val="single"/>
        </w:rPr>
      </w:pPr>
    </w:p>
    <w:p w14:paraId="02C543BF" w14:textId="77777777" w:rsidR="005057C2" w:rsidRDefault="005057C2" w:rsidP="00416CFB">
      <w:pPr>
        <w:rPr>
          <w:rFonts w:ascii="Times New Roman" w:hAnsi="Times New Roman" w:cs="Times New Roman"/>
          <w:b/>
          <w:bCs/>
          <w:sz w:val="32"/>
          <w:szCs w:val="32"/>
          <w:u w:val="single"/>
        </w:rPr>
      </w:pPr>
    </w:p>
    <w:p w14:paraId="05CFE1F5" w14:textId="77777777" w:rsidR="00C95F91" w:rsidRDefault="00C95F91" w:rsidP="00416CFB">
      <w:pPr>
        <w:rPr>
          <w:rFonts w:ascii="Times New Roman" w:hAnsi="Times New Roman" w:cs="Times New Roman"/>
          <w:b/>
          <w:bCs/>
          <w:sz w:val="32"/>
          <w:szCs w:val="32"/>
          <w:u w:val="single"/>
        </w:rPr>
      </w:pPr>
    </w:p>
    <w:p w14:paraId="5EE92AB4" w14:textId="77777777" w:rsidR="00564F33" w:rsidRDefault="00564F33" w:rsidP="00416CFB">
      <w:pPr>
        <w:rPr>
          <w:rFonts w:ascii="Times New Roman" w:hAnsi="Times New Roman" w:cs="Times New Roman"/>
          <w:b/>
          <w:bCs/>
          <w:sz w:val="32"/>
          <w:szCs w:val="32"/>
          <w:u w:val="single"/>
        </w:rPr>
      </w:pPr>
    </w:p>
    <w:p w14:paraId="1A74148F"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1. Introduction</w:t>
      </w:r>
    </w:p>
    <w:p w14:paraId="72455FE1"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Objective:</w:t>
      </w:r>
    </w:p>
    <w:p w14:paraId="6A7C21D6" w14:textId="77777777" w:rsidR="00084676" w:rsidRPr="00084676" w:rsidRDefault="00084676" w:rsidP="00084676">
      <w:pPr>
        <w:rPr>
          <w:rFonts w:ascii="Times New Roman" w:hAnsi="Times New Roman" w:cs="Times New Roman"/>
          <w:sz w:val="24"/>
          <w:szCs w:val="24"/>
        </w:rPr>
      </w:pPr>
      <w:r w:rsidRPr="00084676">
        <w:rPr>
          <w:rFonts w:ascii="Times New Roman" w:hAnsi="Times New Roman" w:cs="Times New Roman"/>
          <w:sz w:val="24"/>
          <w:szCs w:val="24"/>
        </w:rPr>
        <w:t>The objective of this report is to explore the data processing and machine learning pipeline to predict </w:t>
      </w:r>
      <w:proofErr w:type="spellStart"/>
      <w:r w:rsidRPr="00084676">
        <w:rPr>
          <w:rFonts w:ascii="Times New Roman" w:hAnsi="Times New Roman" w:cs="Times New Roman"/>
          <w:sz w:val="24"/>
          <w:szCs w:val="24"/>
        </w:rPr>
        <w:t>IncidentGrade</w:t>
      </w:r>
      <w:proofErr w:type="spellEnd"/>
      <w:r w:rsidRPr="00084676">
        <w:rPr>
          <w:rFonts w:ascii="Times New Roman" w:hAnsi="Times New Roman" w:cs="Times New Roman"/>
          <w:sz w:val="24"/>
          <w:szCs w:val="24"/>
        </w:rPr>
        <w:t>, a target variable that determines the severity or category of incidents. This involves two main phases:</w:t>
      </w:r>
    </w:p>
    <w:p w14:paraId="372B0C8C" w14:textId="77777777" w:rsidR="00084676" w:rsidRPr="00084676" w:rsidRDefault="00084676" w:rsidP="00084676">
      <w:pPr>
        <w:numPr>
          <w:ilvl w:val="0"/>
          <w:numId w:val="10"/>
        </w:numPr>
        <w:rPr>
          <w:rFonts w:ascii="Times New Roman" w:hAnsi="Times New Roman" w:cs="Times New Roman"/>
          <w:sz w:val="24"/>
          <w:szCs w:val="24"/>
        </w:rPr>
      </w:pPr>
      <w:r w:rsidRPr="00084676">
        <w:rPr>
          <w:rFonts w:ascii="Times New Roman" w:hAnsi="Times New Roman" w:cs="Times New Roman"/>
          <w:sz w:val="24"/>
          <w:szCs w:val="24"/>
        </w:rPr>
        <w:t>Preprocessing the dataset to clean, prepare, and transform it for modeling.</w:t>
      </w:r>
    </w:p>
    <w:p w14:paraId="098D2FBA" w14:textId="77777777" w:rsidR="00084676" w:rsidRPr="00084676" w:rsidRDefault="00084676" w:rsidP="00084676">
      <w:pPr>
        <w:numPr>
          <w:ilvl w:val="0"/>
          <w:numId w:val="10"/>
        </w:numPr>
        <w:rPr>
          <w:rFonts w:ascii="Times New Roman" w:hAnsi="Times New Roman" w:cs="Times New Roman"/>
          <w:sz w:val="24"/>
          <w:szCs w:val="24"/>
        </w:rPr>
      </w:pPr>
      <w:r w:rsidRPr="00084676">
        <w:rPr>
          <w:rFonts w:ascii="Times New Roman" w:hAnsi="Times New Roman" w:cs="Times New Roman"/>
          <w:sz w:val="24"/>
          <w:szCs w:val="24"/>
        </w:rPr>
        <w:t>Training and evaluating machine learning models to derive insights and assess their effectiveness.</w:t>
      </w:r>
    </w:p>
    <w:p w14:paraId="086CB662"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Dataset:</w:t>
      </w:r>
    </w:p>
    <w:p w14:paraId="4D9D8FD6" w14:textId="77777777" w:rsidR="00084676" w:rsidRPr="00084676" w:rsidRDefault="00084676" w:rsidP="00084676">
      <w:pPr>
        <w:rPr>
          <w:rFonts w:ascii="Times New Roman" w:hAnsi="Times New Roman" w:cs="Times New Roman"/>
          <w:sz w:val="24"/>
          <w:szCs w:val="24"/>
        </w:rPr>
      </w:pPr>
      <w:r w:rsidRPr="00084676">
        <w:rPr>
          <w:rFonts w:ascii="Times New Roman" w:hAnsi="Times New Roman" w:cs="Times New Roman"/>
          <w:sz w:val="24"/>
          <w:szCs w:val="24"/>
        </w:rPr>
        <w:t>The dataset contained numerous features, each representing attributes related to the incidents. The target variable, </w:t>
      </w:r>
      <w:proofErr w:type="spellStart"/>
      <w:r w:rsidRPr="00084676">
        <w:rPr>
          <w:rFonts w:ascii="Times New Roman" w:hAnsi="Times New Roman" w:cs="Times New Roman"/>
          <w:sz w:val="24"/>
          <w:szCs w:val="24"/>
        </w:rPr>
        <w:t>IncidentGrade</w:t>
      </w:r>
      <w:proofErr w:type="spellEnd"/>
      <w:r w:rsidRPr="00084676">
        <w:rPr>
          <w:rFonts w:ascii="Times New Roman" w:hAnsi="Times New Roman" w:cs="Times New Roman"/>
          <w:sz w:val="24"/>
          <w:szCs w:val="24"/>
        </w:rPr>
        <w:t>, had a classification nature (e.g., binary or multi-class). Understanding the dataset’s structure, addressing missing values, and preprocessing steps were key components before moving to model development.</w:t>
      </w:r>
    </w:p>
    <w:p w14:paraId="30A3F476"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Scope:</w:t>
      </w:r>
    </w:p>
    <w:p w14:paraId="1CE6260A" w14:textId="77777777" w:rsidR="00084676" w:rsidRPr="00084676" w:rsidRDefault="00084676" w:rsidP="00084676">
      <w:pPr>
        <w:rPr>
          <w:rFonts w:ascii="Times New Roman" w:hAnsi="Times New Roman" w:cs="Times New Roman"/>
          <w:sz w:val="24"/>
          <w:szCs w:val="24"/>
        </w:rPr>
      </w:pPr>
      <w:r w:rsidRPr="00084676">
        <w:rPr>
          <w:rFonts w:ascii="Times New Roman" w:hAnsi="Times New Roman" w:cs="Times New Roman"/>
          <w:sz w:val="24"/>
          <w:szCs w:val="24"/>
        </w:rPr>
        <w:t>This report is aimed at:</w:t>
      </w:r>
    </w:p>
    <w:p w14:paraId="444E18F0" w14:textId="77777777" w:rsidR="00084676" w:rsidRPr="00084676" w:rsidRDefault="00084676" w:rsidP="00084676">
      <w:pPr>
        <w:numPr>
          <w:ilvl w:val="0"/>
          <w:numId w:val="11"/>
        </w:numPr>
        <w:rPr>
          <w:rFonts w:ascii="Times New Roman" w:hAnsi="Times New Roman" w:cs="Times New Roman"/>
          <w:sz w:val="24"/>
          <w:szCs w:val="24"/>
        </w:rPr>
      </w:pPr>
      <w:r w:rsidRPr="00084676">
        <w:rPr>
          <w:rFonts w:ascii="Times New Roman" w:hAnsi="Times New Roman" w:cs="Times New Roman"/>
          <w:sz w:val="24"/>
          <w:szCs w:val="24"/>
        </w:rPr>
        <w:t>Describing the preprocessing workflow for cleaning and transforming raw data.</w:t>
      </w:r>
    </w:p>
    <w:p w14:paraId="031F77B9" w14:textId="77777777" w:rsidR="00084676" w:rsidRPr="00084676" w:rsidRDefault="00084676" w:rsidP="00084676">
      <w:pPr>
        <w:numPr>
          <w:ilvl w:val="0"/>
          <w:numId w:val="11"/>
        </w:numPr>
        <w:rPr>
          <w:rFonts w:ascii="Times New Roman" w:hAnsi="Times New Roman" w:cs="Times New Roman"/>
          <w:sz w:val="24"/>
          <w:szCs w:val="24"/>
        </w:rPr>
      </w:pPr>
      <w:r w:rsidRPr="00084676">
        <w:rPr>
          <w:rFonts w:ascii="Times New Roman" w:hAnsi="Times New Roman" w:cs="Times New Roman"/>
          <w:sz w:val="24"/>
          <w:szCs w:val="24"/>
        </w:rPr>
        <w:t>Presenting two machine learning algorithms: Logistic Regression and Decision Trees.</w:t>
      </w:r>
    </w:p>
    <w:p w14:paraId="6F70C1A0" w14:textId="42C34AE5" w:rsidR="00084676" w:rsidRPr="00CB0791" w:rsidRDefault="00084676" w:rsidP="00084676">
      <w:pPr>
        <w:numPr>
          <w:ilvl w:val="0"/>
          <w:numId w:val="11"/>
        </w:numPr>
        <w:rPr>
          <w:rFonts w:ascii="Times New Roman" w:hAnsi="Times New Roman" w:cs="Times New Roman"/>
          <w:sz w:val="24"/>
          <w:szCs w:val="24"/>
        </w:rPr>
      </w:pPr>
      <w:r w:rsidRPr="00084676">
        <w:rPr>
          <w:rFonts w:ascii="Times New Roman" w:hAnsi="Times New Roman" w:cs="Times New Roman"/>
          <w:sz w:val="24"/>
          <w:szCs w:val="24"/>
        </w:rPr>
        <w:t>Analyzing the results, strengths, and limitations of the models.</w:t>
      </w:r>
    </w:p>
    <w:p w14:paraId="4C138BDC" w14:textId="77777777" w:rsidR="00084676" w:rsidRPr="00084676" w:rsidRDefault="00084676" w:rsidP="00084676">
      <w:pPr>
        <w:ind w:left="720"/>
        <w:rPr>
          <w:rFonts w:ascii="Times New Roman" w:hAnsi="Times New Roman" w:cs="Times New Roman"/>
          <w:sz w:val="24"/>
          <w:szCs w:val="24"/>
        </w:rPr>
      </w:pPr>
    </w:p>
    <w:p w14:paraId="53C118E6"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2. Data Preprocessing</w:t>
      </w:r>
    </w:p>
    <w:p w14:paraId="31E52079" w14:textId="77777777" w:rsidR="00084676" w:rsidRPr="00084676" w:rsidRDefault="00084676" w:rsidP="00084676">
      <w:pPr>
        <w:rPr>
          <w:rFonts w:ascii="Times New Roman" w:hAnsi="Times New Roman" w:cs="Times New Roman"/>
          <w:sz w:val="24"/>
          <w:szCs w:val="24"/>
        </w:rPr>
      </w:pPr>
      <w:r w:rsidRPr="00084676">
        <w:rPr>
          <w:rFonts w:ascii="Times New Roman" w:hAnsi="Times New Roman" w:cs="Times New Roman"/>
          <w:sz w:val="24"/>
          <w:szCs w:val="24"/>
        </w:rPr>
        <w:t>The preprocessing phase ensures that the dataset is ready for machine learning. This section describes each step with detailed explanations.</w:t>
      </w:r>
    </w:p>
    <w:p w14:paraId="3E1B9188"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2.1 Loading the Data</w:t>
      </w:r>
    </w:p>
    <w:p w14:paraId="42AAE480" w14:textId="77777777" w:rsidR="00084676" w:rsidRPr="00084676" w:rsidRDefault="00084676" w:rsidP="00084676">
      <w:pPr>
        <w:numPr>
          <w:ilvl w:val="0"/>
          <w:numId w:val="12"/>
        </w:numPr>
        <w:rPr>
          <w:rFonts w:ascii="Times New Roman" w:hAnsi="Times New Roman" w:cs="Times New Roman"/>
          <w:sz w:val="24"/>
          <w:szCs w:val="24"/>
        </w:rPr>
      </w:pPr>
      <w:r w:rsidRPr="00084676">
        <w:rPr>
          <w:rFonts w:ascii="Times New Roman" w:hAnsi="Times New Roman" w:cs="Times New Roman"/>
          <w:sz w:val="24"/>
          <w:szCs w:val="24"/>
        </w:rPr>
        <w:t>The dataset was loaded using Python’s Pandas library, a powerful tool for data manipulation and analysis.</w:t>
      </w:r>
    </w:p>
    <w:p w14:paraId="310CD107" w14:textId="77777777" w:rsidR="00084676" w:rsidRPr="00084676" w:rsidRDefault="00084676" w:rsidP="00084676">
      <w:pPr>
        <w:numPr>
          <w:ilvl w:val="0"/>
          <w:numId w:val="12"/>
        </w:numPr>
        <w:rPr>
          <w:rFonts w:ascii="Times New Roman" w:hAnsi="Times New Roman" w:cs="Times New Roman"/>
          <w:sz w:val="24"/>
          <w:szCs w:val="24"/>
        </w:rPr>
      </w:pPr>
      <w:r w:rsidRPr="00084676">
        <w:rPr>
          <w:rFonts w:ascii="Times New Roman" w:hAnsi="Times New Roman" w:cs="Times New Roman"/>
          <w:sz w:val="24"/>
          <w:szCs w:val="24"/>
        </w:rPr>
        <w:t>Key steps included:</w:t>
      </w:r>
    </w:p>
    <w:p w14:paraId="53BBBACE" w14:textId="77777777" w:rsidR="00084676" w:rsidRPr="00084676" w:rsidRDefault="00084676" w:rsidP="00084676">
      <w:pPr>
        <w:numPr>
          <w:ilvl w:val="1"/>
          <w:numId w:val="12"/>
        </w:numPr>
        <w:rPr>
          <w:rFonts w:ascii="Times New Roman" w:hAnsi="Times New Roman" w:cs="Times New Roman"/>
          <w:sz w:val="24"/>
          <w:szCs w:val="24"/>
        </w:rPr>
      </w:pPr>
      <w:r w:rsidRPr="00084676">
        <w:rPr>
          <w:rFonts w:ascii="Times New Roman" w:hAnsi="Times New Roman" w:cs="Times New Roman"/>
          <w:sz w:val="24"/>
          <w:szCs w:val="24"/>
        </w:rPr>
        <w:lastRenderedPageBreak/>
        <w:t>Reading the dataset using </w:t>
      </w:r>
      <w:proofErr w:type="spellStart"/>
      <w:proofErr w:type="gramStart"/>
      <w:r w:rsidRPr="00084676">
        <w:rPr>
          <w:rFonts w:ascii="Times New Roman" w:hAnsi="Times New Roman" w:cs="Times New Roman"/>
          <w:sz w:val="24"/>
          <w:szCs w:val="24"/>
        </w:rPr>
        <w:t>pd.read</w:t>
      </w:r>
      <w:proofErr w:type="gramEnd"/>
      <w:r w:rsidRPr="00084676">
        <w:rPr>
          <w:rFonts w:ascii="Times New Roman" w:hAnsi="Times New Roman" w:cs="Times New Roman"/>
          <w:sz w:val="24"/>
          <w:szCs w:val="24"/>
        </w:rPr>
        <w:t>_csv</w:t>
      </w:r>
      <w:proofErr w:type="spellEnd"/>
      <w:r w:rsidRPr="00084676">
        <w:rPr>
          <w:rFonts w:ascii="Times New Roman" w:hAnsi="Times New Roman" w:cs="Times New Roman"/>
          <w:sz w:val="24"/>
          <w:szCs w:val="24"/>
        </w:rPr>
        <w:t xml:space="preserve">() to load it into a </w:t>
      </w:r>
      <w:proofErr w:type="spellStart"/>
      <w:r w:rsidRPr="00084676">
        <w:rPr>
          <w:rFonts w:ascii="Times New Roman" w:hAnsi="Times New Roman" w:cs="Times New Roman"/>
          <w:sz w:val="24"/>
          <w:szCs w:val="24"/>
        </w:rPr>
        <w:t>DataFrame</w:t>
      </w:r>
      <w:proofErr w:type="spellEnd"/>
      <w:r w:rsidRPr="00084676">
        <w:rPr>
          <w:rFonts w:ascii="Times New Roman" w:hAnsi="Times New Roman" w:cs="Times New Roman"/>
          <w:sz w:val="24"/>
          <w:szCs w:val="24"/>
        </w:rPr>
        <w:t>.</w:t>
      </w:r>
    </w:p>
    <w:p w14:paraId="63FA52B1" w14:textId="77777777" w:rsidR="00084676" w:rsidRPr="00084676" w:rsidRDefault="00084676" w:rsidP="00084676">
      <w:pPr>
        <w:numPr>
          <w:ilvl w:val="1"/>
          <w:numId w:val="12"/>
        </w:numPr>
        <w:rPr>
          <w:rFonts w:ascii="Times New Roman" w:hAnsi="Times New Roman" w:cs="Times New Roman"/>
          <w:sz w:val="24"/>
          <w:szCs w:val="24"/>
        </w:rPr>
      </w:pPr>
      <w:r w:rsidRPr="00084676">
        <w:rPr>
          <w:rFonts w:ascii="Times New Roman" w:hAnsi="Times New Roman" w:cs="Times New Roman"/>
          <w:sz w:val="24"/>
          <w:szCs w:val="24"/>
        </w:rPr>
        <w:t>Inspecting the data structure using functions like </w:t>
      </w:r>
      <w:proofErr w:type="gramStart"/>
      <w:r w:rsidRPr="00084676">
        <w:rPr>
          <w:rFonts w:ascii="Times New Roman" w:hAnsi="Times New Roman" w:cs="Times New Roman"/>
          <w:sz w:val="24"/>
          <w:szCs w:val="24"/>
        </w:rPr>
        <w:t>df.info(</w:t>
      </w:r>
      <w:proofErr w:type="gramEnd"/>
      <w:r w:rsidRPr="00084676">
        <w:rPr>
          <w:rFonts w:ascii="Times New Roman" w:hAnsi="Times New Roman" w:cs="Times New Roman"/>
          <w:sz w:val="24"/>
          <w:szCs w:val="24"/>
        </w:rPr>
        <w:t>) and </w:t>
      </w:r>
      <w:proofErr w:type="spellStart"/>
      <w:r w:rsidRPr="00084676">
        <w:rPr>
          <w:rFonts w:ascii="Times New Roman" w:hAnsi="Times New Roman" w:cs="Times New Roman"/>
          <w:sz w:val="24"/>
          <w:szCs w:val="24"/>
        </w:rPr>
        <w:t>df.head</w:t>
      </w:r>
      <w:proofErr w:type="spellEnd"/>
      <w:r w:rsidRPr="00084676">
        <w:rPr>
          <w:rFonts w:ascii="Times New Roman" w:hAnsi="Times New Roman" w:cs="Times New Roman"/>
          <w:sz w:val="24"/>
          <w:szCs w:val="24"/>
        </w:rPr>
        <w:t>().</w:t>
      </w:r>
    </w:p>
    <w:p w14:paraId="154332AF" w14:textId="77777777" w:rsidR="00084676" w:rsidRPr="00084676" w:rsidRDefault="00084676" w:rsidP="00084676">
      <w:pPr>
        <w:numPr>
          <w:ilvl w:val="1"/>
          <w:numId w:val="12"/>
        </w:numPr>
        <w:rPr>
          <w:rFonts w:ascii="Times New Roman" w:hAnsi="Times New Roman" w:cs="Times New Roman"/>
          <w:sz w:val="24"/>
          <w:szCs w:val="24"/>
        </w:rPr>
      </w:pPr>
      <w:r w:rsidRPr="00084676">
        <w:rPr>
          <w:rFonts w:ascii="Times New Roman" w:hAnsi="Times New Roman" w:cs="Times New Roman"/>
          <w:sz w:val="24"/>
          <w:szCs w:val="24"/>
        </w:rPr>
        <w:t>Observations:</w:t>
      </w:r>
    </w:p>
    <w:p w14:paraId="4DFC2A02" w14:textId="77777777" w:rsidR="00084676" w:rsidRPr="00084676" w:rsidRDefault="00084676" w:rsidP="00084676">
      <w:pPr>
        <w:numPr>
          <w:ilvl w:val="2"/>
          <w:numId w:val="12"/>
        </w:numPr>
        <w:rPr>
          <w:rFonts w:ascii="Times New Roman" w:hAnsi="Times New Roman" w:cs="Times New Roman"/>
          <w:sz w:val="24"/>
          <w:szCs w:val="24"/>
        </w:rPr>
      </w:pPr>
      <w:r w:rsidRPr="00084676">
        <w:rPr>
          <w:rFonts w:ascii="Times New Roman" w:hAnsi="Times New Roman" w:cs="Times New Roman"/>
          <w:sz w:val="24"/>
          <w:szCs w:val="24"/>
        </w:rPr>
        <w:t>The dataset contained several numerical and categorical features, each requiring specific handling.</w:t>
      </w:r>
    </w:p>
    <w:p w14:paraId="5DE45EAC" w14:textId="77777777" w:rsidR="00084676" w:rsidRPr="00084676" w:rsidRDefault="00084676" w:rsidP="00084676">
      <w:pPr>
        <w:numPr>
          <w:ilvl w:val="2"/>
          <w:numId w:val="12"/>
        </w:numPr>
        <w:rPr>
          <w:rFonts w:ascii="Times New Roman" w:hAnsi="Times New Roman" w:cs="Times New Roman"/>
          <w:sz w:val="24"/>
          <w:szCs w:val="24"/>
        </w:rPr>
      </w:pPr>
      <w:r w:rsidRPr="00084676">
        <w:rPr>
          <w:rFonts w:ascii="Times New Roman" w:hAnsi="Times New Roman" w:cs="Times New Roman"/>
          <w:sz w:val="24"/>
          <w:szCs w:val="24"/>
        </w:rPr>
        <w:t>Missing values were identified in numerous columns.</w:t>
      </w:r>
    </w:p>
    <w:p w14:paraId="1D10E56C"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2.2 Inspecting Missing Values</w:t>
      </w:r>
    </w:p>
    <w:p w14:paraId="2C3E1A28" w14:textId="77777777" w:rsidR="00084676" w:rsidRPr="00084676" w:rsidRDefault="00084676" w:rsidP="00084676">
      <w:pPr>
        <w:numPr>
          <w:ilvl w:val="0"/>
          <w:numId w:val="13"/>
        </w:numPr>
        <w:rPr>
          <w:rFonts w:ascii="Times New Roman" w:hAnsi="Times New Roman" w:cs="Times New Roman"/>
          <w:sz w:val="24"/>
          <w:szCs w:val="24"/>
        </w:rPr>
      </w:pPr>
      <w:r w:rsidRPr="00084676">
        <w:rPr>
          <w:rFonts w:ascii="Times New Roman" w:hAnsi="Times New Roman" w:cs="Times New Roman"/>
          <w:sz w:val="24"/>
          <w:szCs w:val="24"/>
        </w:rPr>
        <w:t>Missing data can lead to biases or model errors.</w:t>
      </w:r>
    </w:p>
    <w:p w14:paraId="657E33AA" w14:textId="77777777" w:rsidR="00084676" w:rsidRPr="00084676" w:rsidRDefault="00084676" w:rsidP="00084676">
      <w:pPr>
        <w:numPr>
          <w:ilvl w:val="0"/>
          <w:numId w:val="13"/>
        </w:numPr>
        <w:rPr>
          <w:rFonts w:ascii="Times New Roman" w:hAnsi="Times New Roman" w:cs="Times New Roman"/>
          <w:sz w:val="24"/>
          <w:szCs w:val="24"/>
        </w:rPr>
      </w:pPr>
      <w:r w:rsidRPr="00084676">
        <w:rPr>
          <w:rFonts w:ascii="Times New Roman" w:hAnsi="Times New Roman" w:cs="Times New Roman"/>
          <w:sz w:val="24"/>
          <w:szCs w:val="24"/>
        </w:rPr>
        <w:t>The percentage of missing values for each column was calculated using:</w:t>
      </w:r>
    </w:p>
    <w:p w14:paraId="54B8FA04" w14:textId="77777777" w:rsidR="00084676" w:rsidRPr="00084676" w:rsidRDefault="00084676" w:rsidP="00084676">
      <w:pPr>
        <w:rPr>
          <w:rFonts w:ascii="Times New Roman" w:hAnsi="Times New Roman" w:cs="Times New Roman"/>
          <w:b/>
          <w:bCs/>
          <w:sz w:val="24"/>
          <w:szCs w:val="24"/>
        </w:rPr>
      </w:pPr>
      <w:proofErr w:type="spellStart"/>
      <w:r w:rsidRPr="00084676">
        <w:rPr>
          <w:rFonts w:ascii="Times New Roman" w:hAnsi="Times New Roman" w:cs="Times New Roman"/>
          <w:b/>
          <w:bCs/>
          <w:sz w:val="24"/>
          <w:szCs w:val="24"/>
        </w:rPr>
        <w:t>missing_values</w:t>
      </w:r>
      <w:proofErr w:type="spellEnd"/>
      <w:r w:rsidRPr="00084676">
        <w:rPr>
          <w:rFonts w:ascii="Times New Roman" w:hAnsi="Times New Roman" w:cs="Times New Roman"/>
          <w:b/>
          <w:bCs/>
          <w:sz w:val="24"/>
          <w:szCs w:val="24"/>
        </w:rPr>
        <w:t xml:space="preserve"> = </w:t>
      </w:r>
      <w:proofErr w:type="spellStart"/>
      <w:proofErr w:type="gramStart"/>
      <w:r w:rsidRPr="00084676">
        <w:rPr>
          <w:rFonts w:ascii="Times New Roman" w:hAnsi="Times New Roman" w:cs="Times New Roman"/>
          <w:b/>
          <w:bCs/>
          <w:sz w:val="24"/>
          <w:szCs w:val="24"/>
        </w:rPr>
        <w:t>df.isnull</w:t>
      </w:r>
      <w:proofErr w:type="spellEnd"/>
      <w:proofErr w:type="gramEnd"/>
      <w:r w:rsidRPr="00084676">
        <w:rPr>
          <w:rFonts w:ascii="Times New Roman" w:hAnsi="Times New Roman" w:cs="Times New Roman"/>
          <w:b/>
          <w:bCs/>
          <w:sz w:val="24"/>
          <w:szCs w:val="24"/>
        </w:rPr>
        <w:t>().sum()</w:t>
      </w:r>
    </w:p>
    <w:p w14:paraId="575C5673" w14:textId="77777777" w:rsidR="00084676" w:rsidRPr="00084676" w:rsidRDefault="00084676" w:rsidP="00084676">
      <w:pPr>
        <w:rPr>
          <w:rFonts w:ascii="Times New Roman" w:hAnsi="Times New Roman" w:cs="Times New Roman"/>
          <w:b/>
          <w:bCs/>
          <w:sz w:val="24"/>
          <w:szCs w:val="24"/>
        </w:rPr>
      </w:pPr>
      <w:proofErr w:type="spellStart"/>
      <w:r w:rsidRPr="00084676">
        <w:rPr>
          <w:rFonts w:ascii="Times New Roman" w:hAnsi="Times New Roman" w:cs="Times New Roman"/>
          <w:b/>
          <w:bCs/>
          <w:sz w:val="24"/>
          <w:szCs w:val="24"/>
        </w:rPr>
        <w:t>missing_percentage</w:t>
      </w:r>
      <w:proofErr w:type="spellEnd"/>
      <w:r w:rsidRPr="00084676">
        <w:rPr>
          <w:rFonts w:ascii="Times New Roman" w:hAnsi="Times New Roman" w:cs="Times New Roman"/>
          <w:b/>
          <w:bCs/>
          <w:sz w:val="24"/>
          <w:szCs w:val="24"/>
        </w:rPr>
        <w:t xml:space="preserve"> = (</w:t>
      </w:r>
      <w:proofErr w:type="spellStart"/>
      <w:r w:rsidRPr="00084676">
        <w:rPr>
          <w:rFonts w:ascii="Times New Roman" w:hAnsi="Times New Roman" w:cs="Times New Roman"/>
          <w:b/>
          <w:bCs/>
          <w:sz w:val="24"/>
          <w:szCs w:val="24"/>
        </w:rPr>
        <w:t>missing_values</w:t>
      </w:r>
      <w:proofErr w:type="spellEnd"/>
      <w:r w:rsidRPr="00084676">
        <w:rPr>
          <w:rFonts w:ascii="Times New Roman" w:hAnsi="Times New Roman" w:cs="Times New Roman"/>
          <w:b/>
          <w:bCs/>
          <w:sz w:val="24"/>
          <w:szCs w:val="24"/>
        </w:rPr>
        <w:t xml:space="preserve"> / </w:t>
      </w:r>
      <w:proofErr w:type="spellStart"/>
      <w:r w:rsidRPr="00084676">
        <w:rPr>
          <w:rFonts w:ascii="Times New Roman" w:hAnsi="Times New Roman" w:cs="Times New Roman"/>
          <w:b/>
          <w:bCs/>
          <w:sz w:val="24"/>
          <w:szCs w:val="24"/>
        </w:rPr>
        <w:t>len</w:t>
      </w:r>
      <w:proofErr w:type="spellEnd"/>
      <w:r w:rsidRPr="00084676">
        <w:rPr>
          <w:rFonts w:ascii="Times New Roman" w:hAnsi="Times New Roman" w:cs="Times New Roman"/>
          <w:b/>
          <w:bCs/>
          <w:sz w:val="24"/>
          <w:szCs w:val="24"/>
        </w:rPr>
        <w:t>(</w:t>
      </w:r>
      <w:proofErr w:type="spellStart"/>
      <w:r w:rsidRPr="00084676">
        <w:rPr>
          <w:rFonts w:ascii="Times New Roman" w:hAnsi="Times New Roman" w:cs="Times New Roman"/>
          <w:b/>
          <w:bCs/>
          <w:sz w:val="24"/>
          <w:szCs w:val="24"/>
        </w:rPr>
        <w:t>df</w:t>
      </w:r>
      <w:proofErr w:type="spellEnd"/>
      <w:r w:rsidRPr="00084676">
        <w:rPr>
          <w:rFonts w:ascii="Times New Roman" w:hAnsi="Times New Roman" w:cs="Times New Roman"/>
          <w:b/>
          <w:bCs/>
          <w:sz w:val="24"/>
          <w:szCs w:val="24"/>
        </w:rPr>
        <w:t>)) * 100</w:t>
      </w:r>
    </w:p>
    <w:p w14:paraId="0C6D624E" w14:textId="77777777" w:rsidR="00084676" w:rsidRPr="00084676" w:rsidRDefault="00084676" w:rsidP="00084676">
      <w:pPr>
        <w:numPr>
          <w:ilvl w:val="0"/>
          <w:numId w:val="13"/>
        </w:numPr>
        <w:rPr>
          <w:rFonts w:ascii="Times New Roman" w:hAnsi="Times New Roman" w:cs="Times New Roman"/>
          <w:sz w:val="24"/>
          <w:szCs w:val="24"/>
        </w:rPr>
      </w:pPr>
      <w:r w:rsidRPr="00084676">
        <w:rPr>
          <w:rFonts w:ascii="Times New Roman" w:hAnsi="Times New Roman" w:cs="Times New Roman"/>
          <w:b/>
          <w:bCs/>
          <w:sz w:val="24"/>
          <w:szCs w:val="24"/>
        </w:rPr>
        <w:t>Observations</w:t>
      </w:r>
      <w:r w:rsidRPr="00084676">
        <w:rPr>
          <w:rFonts w:ascii="Times New Roman" w:hAnsi="Times New Roman" w:cs="Times New Roman"/>
          <w:sz w:val="24"/>
          <w:szCs w:val="24"/>
        </w:rPr>
        <w:t>:</w:t>
      </w:r>
    </w:p>
    <w:p w14:paraId="5B610CB9" w14:textId="77777777" w:rsidR="00084676" w:rsidRPr="00084676" w:rsidRDefault="00084676" w:rsidP="00084676">
      <w:pPr>
        <w:numPr>
          <w:ilvl w:val="1"/>
          <w:numId w:val="13"/>
        </w:numPr>
        <w:rPr>
          <w:rFonts w:ascii="Times New Roman" w:hAnsi="Times New Roman" w:cs="Times New Roman"/>
          <w:sz w:val="24"/>
          <w:szCs w:val="24"/>
        </w:rPr>
      </w:pPr>
      <w:r w:rsidRPr="00084676">
        <w:rPr>
          <w:rFonts w:ascii="Times New Roman" w:hAnsi="Times New Roman" w:cs="Times New Roman"/>
          <w:sz w:val="24"/>
          <w:szCs w:val="24"/>
        </w:rPr>
        <w:t>Columns with more than 50% missing data were deemed non-informative and candidates for removal.</w:t>
      </w:r>
    </w:p>
    <w:p w14:paraId="3531EC80" w14:textId="77777777" w:rsidR="00084676" w:rsidRPr="00084676" w:rsidRDefault="00084676" w:rsidP="00084676">
      <w:pPr>
        <w:numPr>
          <w:ilvl w:val="1"/>
          <w:numId w:val="13"/>
        </w:numPr>
        <w:rPr>
          <w:rFonts w:ascii="Times New Roman" w:hAnsi="Times New Roman" w:cs="Times New Roman"/>
          <w:sz w:val="24"/>
          <w:szCs w:val="24"/>
        </w:rPr>
      </w:pPr>
      <w:r w:rsidRPr="00084676">
        <w:rPr>
          <w:rFonts w:ascii="Times New Roman" w:hAnsi="Times New Roman" w:cs="Times New Roman"/>
          <w:sz w:val="24"/>
          <w:szCs w:val="24"/>
        </w:rPr>
        <w:t>Other columns with missing values were flagged for imputation strategies.</w:t>
      </w:r>
    </w:p>
    <w:p w14:paraId="574AB56D"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2.3 Handling Missing Data</w:t>
      </w:r>
    </w:p>
    <w:p w14:paraId="681F0903" w14:textId="77777777" w:rsidR="00084676" w:rsidRPr="00084676" w:rsidRDefault="00084676" w:rsidP="00084676">
      <w:pPr>
        <w:numPr>
          <w:ilvl w:val="0"/>
          <w:numId w:val="14"/>
        </w:numPr>
        <w:rPr>
          <w:rFonts w:ascii="Times New Roman" w:hAnsi="Times New Roman" w:cs="Times New Roman"/>
          <w:sz w:val="24"/>
          <w:szCs w:val="24"/>
        </w:rPr>
      </w:pPr>
      <w:r w:rsidRPr="00084676">
        <w:rPr>
          <w:rFonts w:ascii="Times New Roman" w:hAnsi="Times New Roman" w:cs="Times New Roman"/>
          <w:b/>
          <w:bCs/>
          <w:sz w:val="24"/>
          <w:szCs w:val="24"/>
        </w:rPr>
        <w:t>Removing Columns</w:t>
      </w:r>
      <w:r w:rsidRPr="00084676">
        <w:rPr>
          <w:rFonts w:ascii="Times New Roman" w:hAnsi="Times New Roman" w:cs="Times New Roman"/>
          <w:sz w:val="24"/>
          <w:szCs w:val="24"/>
        </w:rPr>
        <w:t>:</w:t>
      </w:r>
    </w:p>
    <w:p w14:paraId="09A99FF2" w14:textId="77777777" w:rsidR="00084676" w:rsidRPr="00084676" w:rsidRDefault="00084676" w:rsidP="00084676">
      <w:pPr>
        <w:numPr>
          <w:ilvl w:val="1"/>
          <w:numId w:val="14"/>
        </w:numPr>
        <w:rPr>
          <w:rFonts w:ascii="Times New Roman" w:hAnsi="Times New Roman" w:cs="Times New Roman"/>
          <w:sz w:val="24"/>
          <w:szCs w:val="24"/>
        </w:rPr>
      </w:pPr>
      <w:r w:rsidRPr="00084676">
        <w:rPr>
          <w:rFonts w:ascii="Times New Roman" w:hAnsi="Times New Roman" w:cs="Times New Roman"/>
          <w:sz w:val="24"/>
          <w:szCs w:val="24"/>
        </w:rPr>
        <w:t>Irrelevant columns, including IDs or those with excessive missing values, were removed to reduce noise.</w:t>
      </w:r>
    </w:p>
    <w:p w14:paraId="4B69B0F3" w14:textId="77777777" w:rsidR="00084676" w:rsidRPr="00084676" w:rsidRDefault="00084676" w:rsidP="00084676">
      <w:pPr>
        <w:numPr>
          <w:ilvl w:val="0"/>
          <w:numId w:val="14"/>
        </w:numPr>
        <w:rPr>
          <w:rFonts w:ascii="Times New Roman" w:hAnsi="Times New Roman" w:cs="Times New Roman"/>
          <w:sz w:val="24"/>
          <w:szCs w:val="24"/>
        </w:rPr>
      </w:pPr>
      <w:r w:rsidRPr="00084676">
        <w:rPr>
          <w:rFonts w:ascii="Times New Roman" w:hAnsi="Times New Roman" w:cs="Times New Roman"/>
          <w:b/>
          <w:bCs/>
          <w:sz w:val="24"/>
          <w:szCs w:val="24"/>
        </w:rPr>
        <w:t>Imputation</w:t>
      </w:r>
      <w:r w:rsidRPr="00084676">
        <w:rPr>
          <w:rFonts w:ascii="Times New Roman" w:hAnsi="Times New Roman" w:cs="Times New Roman"/>
          <w:sz w:val="24"/>
          <w:szCs w:val="24"/>
        </w:rPr>
        <w:t>:</w:t>
      </w:r>
    </w:p>
    <w:p w14:paraId="30B6304C" w14:textId="77777777" w:rsidR="00084676" w:rsidRPr="00084676" w:rsidRDefault="00084676" w:rsidP="00084676">
      <w:pPr>
        <w:numPr>
          <w:ilvl w:val="1"/>
          <w:numId w:val="14"/>
        </w:numPr>
        <w:rPr>
          <w:rFonts w:ascii="Times New Roman" w:hAnsi="Times New Roman" w:cs="Times New Roman"/>
          <w:sz w:val="24"/>
          <w:szCs w:val="24"/>
        </w:rPr>
      </w:pPr>
      <w:r w:rsidRPr="00084676">
        <w:rPr>
          <w:rFonts w:ascii="Times New Roman" w:hAnsi="Times New Roman" w:cs="Times New Roman"/>
          <w:sz w:val="24"/>
          <w:szCs w:val="24"/>
        </w:rPr>
        <w:t>Numerical features with missing values were replaced using the mean or median.</w:t>
      </w:r>
    </w:p>
    <w:p w14:paraId="58679B2A" w14:textId="77777777" w:rsidR="00084676" w:rsidRPr="00084676" w:rsidRDefault="00084676" w:rsidP="00084676">
      <w:pPr>
        <w:numPr>
          <w:ilvl w:val="1"/>
          <w:numId w:val="14"/>
        </w:numPr>
        <w:rPr>
          <w:rFonts w:ascii="Times New Roman" w:hAnsi="Times New Roman" w:cs="Times New Roman"/>
          <w:sz w:val="24"/>
          <w:szCs w:val="24"/>
        </w:rPr>
      </w:pPr>
      <w:r w:rsidRPr="00084676">
        <w:rPr>
          <w:rFonts w:ascii="Times New Roman" w:hAnsi="Times New Roman" w:cs="Times New Roman"/>
          <w:sz w:val="24"/>
          <w:szCs w:val="24"/>
        </w:rPr>
        <w:t>Categorical features with missing values were replaced with the most frequent category or encoded with special tags like Unknown.</w:t>
      </w:r>
    </w:p>
    <w:p w14:paraId="19B88602"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2.4 Cleaning and Formatting</w:t>
      </w:r>
    </w:p>
    <w:p w14:paraId="56F9B5D8" w14:textId="77777777" w:rsidR="00084676" w:rsidRPr="00084676" w:rsidRDefault="00084676" w:rsidP="00084676">
      <w:pPr>
        <w:numPr>
          <w:ilvl w:val="0"/>
          <w:numId w:val="15"/>
        </w:numPr>
        <w:rPr>
          <w:rFonts w:ascii="Times New Roman" w:hAnsi="Times New Roman" w:cs="Times New Roman"/>
          <w:sz w:val="24"/>
          <w:szCs w:val="24"/>
        </w:rPr>
      </w:pPr>
      <w:r w:rsidRPr="00084676">
        <w:rPr>
          <w:rFonts w:ascii="Times New Roman" w:hAnsi="Times New Roman" w:cs="Times New Roman"/>
          <w:sz w:val="24"/>
          <w:szCs w:val="24"/>
        </w:rPr>
        <w:t>Duplicate rows were identified and removed to prevent redundant information.</w:t>
      </w:r>
    </w:p>
    <w:p w14:paraId="44C2055F" w14:textId="77777777" w:rsidR="00084676" w:rsidRPr="00084676" w:rsidRDefault="00084676" w:rsidP="00084676">
      <w:pPr>
        <w:numPr>
          <w:ilvl w:val="0"/>
          <w:numId w:val="15"/>
        </w:numPr>
        <w:rPr>
          <w:rFonts w:ascii="Times New Roman" w:hAnsi="Times New Roman" w:cs="Times New Roman"/>
          <w:sz w:val="24"/>
          <w:szCs w:val="24"/>
        </w:rPr>
      </w:pPr>
      <w:r w:rsidRPr="00084676">
        <w:rPr>
          <w:rFonts w:ascii="Times New Roman" w:hAnsi="Times New Roman" w:cs="Times New Roman"/>
          <w:sz w:val="24"/>
          <w:szCs w:val="24"/>
        </w:rPr>
        <w:lastRenderedPageBreak/>
        <w:t>Inconsistent data types were corrected (e.g., ensuring numerical values were properly formatted).</w:t>
      </w:r>
    </w:p>
    <w:p w14:paraId="6254E88C" w14:textId="77777777" w:rsidR="00084676" w:rsidRPr="00CB0791" w:rsidRDefault="00084676" w:rsidP="00084676">
      <w:pPr>
        <w:numPr>
          <w:ilvl w:val="0"/>
          <w:numId w:val="15"/>
        </w:numPr>
        <w:rPr>
          <w:rFonts w:ascii="Times New Roman" w:hAnsi="Times New Roman" w:cs="Times New Roman"/>
          <w:sz w:val="24"/>
          <w:szCs w:val="24"/>
        </w:rPr>
      </w:pPr>
      <w:r w:rsidRPr="00084676">
        <w:rPr>
          <w:rFonts w:ascii="Times New Roman" w:hAnsi="Times New Roman" w:cs="Times New Roman"/>
          <w:sz w:val="24"/>
          <w:szCs w:val="24"/>
        </w:rPr>
        <w:t>A final dataset summary was generated to confirm cleanliness.</w:t>
      </w:r>
    </w:p>
    <w:p w14:paraId="1F8C5F4E" w14:textId="77777777" w:rsidR="00404320" w:rsidRPr="00404320" w:rsidRDefault="00404320" w:rsidP="00404320">
      <w:pPr>
        <w:rPr>
          <w:rFonts w:ascii="Times New Roman" w:hAnsi="Times New Roman" w:cs="Times New Roman"/>
          <w:b/>
          <w:bCs/>
          <w:sz w:val="24"/>
          <w:szCs w:val="24"/>
        </w:rPr>
      </w:pPr>
      <w:r w:rsidRPr="00404320">
        <w:rPr>
          <w:rFonts w:ascii="Times New Roman" w:hAnsi="Times New Roman" w:cs="Times New Roman"/>
          <w:b/>
          <w:bCs/>
          <w:sz w:val="24"/>
          <w:szCs w:val="24"/>
        </w:rPr>
        <w:t>2.5 Correlation Analysis</w:t>
      </w:r>
    </w:p>
    <w:p w14:paraId="6730FAE4" w14:textId="77777777" w:rsidR="00404320" w:rsidRPr="00404320" w:rsidRDefault="00404320" w:rsidP="00404320">
      <w:pPr>
        <w:numPr>
          <w:ilvl w:val="0"/>
          <w:numId w:val="24"/>
        </w:numPr>
        <w:rPr>
          <w:rFonts w:ascii="Times New Roman" w:hAnsi="Times New Roman" w:cs="Times New Roman"/>
          <w:sz w:val="24"/>
          <w:szCs w:val="24"/>
        </w:rPr>
      </w:pPr>
      <w:r w:rsidRPr="00404320">
        <w:rPr>
          <w:rFonts w:ascii="Times New Roman" w:hAnsi="Times New Roman" w:cs="Times New Roman"/>
          <w:b/>
          <w:bCs/>
          <w:sz w:val="24"/>
          <w:szCs w:val="24"/>
        </w:rPr>
        <w:t>Objective</w:t>
      </w:r>
      <w:r w:rsidRPr="00404320">
        <w:rPr>
          <w:rFonts w:ascii="Times New Roman" w:hAnsi="Times New Roman" w:cs="Times New Roman"/>
          <w:sz w:val="24"/>
          <w:szCs w:val="24"/>
        </w:rPr>
        <w:t>: Correlation analysis helps in understanding the relationships between numerical features in the dataset. It also identifies potential multicollinearity (when two or more features are highly correlated) which can negatively affect model performance.</w:t>
      </w:r>
    </w:p>
    <w:p w14:paraId="5D15E893" w14:textId="77777777" w:rsidR="00404320" w:rsidRPr="00404320" w:rsidRDefault="00404320" w:rsidP="00404320">
      <w:pPr>
        <w:numPr>
          <w:ilvl w:val="0"/>
          <w:numId w:val="24"/>
        </w:numPr>
        <w:rPr>
          <w:rFonts w:ascii="Times New Roman" w:hAnsi="Times New Roman" w:cs="Times New Roman"/>
          <w:sz w:val="24"/>
          <w:szCs w:val="24"/>
        </w:rPr>
      </w:pPr>
      <w:r w:rsidRPr="00404320">
        <w:rPr>
          <w:rFonts w:ascii="Times New Roman" w:hAnsi="Times New Roman" w:cs="Times New Roman"/>
          <w:b/>
          <w:bCs/>
          <w:sz w:val="24"/>
          <w:szCs w:val="24"/>
        </w:rPr>
        <w:t>Steps</w:t>
      </w:r>
      <w:r w:rsidRPr="00404320">
        <w:rPr>
          <w:rFonts w:ascii="Times New Roman" w:hAnsi="Times New Roman" w:cs="Times New Roman"/>
          <w:sz w:val="24"/>
          <w:szCs w:val="24"/>
        </w:rPr>
        <w:t>:</w:t>
      </w:r>
    </w:p>
    <w:p w14:paraId="2C8830E3" w14:textId="77777777" w:rsidR="00404320" w:rsidRPr="00404320" w:rsidRDefault="00404320" w:rsidP="00404320">
      <w:pPr>
        <w:numPr>
          <w:ilvl w:val="1"/>
          <w:numId w:val="24"/>
        </w:numPr>
        <w:rPr>
          <w:rFonts w:ascii="Times New Roman" w:hAnsi="Times New Roman" w:cs="Times New Roman"/>
          <w:sz w:val="24"/>
          <w:szCs w:val="24"/>
        </w:rPr>
      </w:pPr>
      <w:r w:rsidRPr="00404320">
        <w:rPr>
          <w:rFonts w:ascii="Times New Roman" w:hAnsi="Times New Roman" w:cs="Times New Roman"/>
          <w:sz w:val="24"/>
          <w:szCs w:val="24"/>
        </w:rPr>
        <w:t>A correlation matrix was calculated using the </w:t>
      </w:r>
      <w:proofErr w:type="spellStart"/>
      <w:proofErr w:type="gramStart"/>
      <w:r w:rsidRPr="00404320">
        <w:rPr>
          <w:rFonts w:ascii="Times New Roman" w:hAnsi="Times New Roman" w:cs="Times New Roman"/>
          <w:sz w:val="24"/>
          <w:szCs w:val="24"/>
        </w:rPr>
        <w:t>corr</w:t>
      </w:r>
      <w:proofErr w:type="spellEnd"/>
      <w:r w:rsidRPr="00404320">
        <w:rPr>
          <w:rFonts w:ascii="Times New Roman" w:hAnsi="Times New Roman" w:cs="Times New Roman"/>
          <w:sz w:val="24"/>
          <w:szCs w:val="24"/>
        </w:rPr>
        <w:t>(</w:t>
      </w:r>
      <w:proofErr w:type="gramEnd"/>
      <w:r w:rsidRPr="00404320">
        <w:rPr>
          <w:rFonts w:ascii="Times New Roman" w:hAnsi="Times New Roman" w:cs="Times New Roman"/>
          <w:sz w:val="24"/>
          <w:szCs w:val="24"/>
        </w:rPr>
        <w:t>) function in Pandas to measure pairwise correlations between features.</w:t>
      </w:r>
    </w:p>
    <w:p w14:paraId="7FC83400" w14:textId="77777777" w:rsidR="00404320" w:rsidRPr="00404320" w:rsidRDefault="00404320" w:rsidP="00404320">
      <w:pPr>
        <w:numPr>
          <w:ilvl w:val="1"/>
          <w:numId w:val="24"/>
        </w:numPr>
        <w:rPr>
          <w:rFonts w:ascii="Times New Roman" w:hAnsi="Times New Roman" w:cs="Times New Roman"/>
          <w:sz w:val="24"/>
          <w:szCs w:val="24"/>
        </w:rPr>
      </w:pPr>
      <w:r w:rsidRPr="00404320">
        <w:rPr>
          <w:rFonts w:ascii="Times New Roman" w:hAnsi="Times New Roman" w:cs="Times New Roman"/>
          <w:sz w:val="24"/>
          <w:szCs w:val="24"/>
        </w:rPr>
        <w:t>The correlation coefficients range from -1 to 1:</w:t>
      </w:r>
    </w:p>
    <w:p w14:paraId="3E7FE567" w14:textId="77777777" w:rsidR="00404320" w:rsidRPr="00404320" w:rsidRDefault="00404320" w:rsidP="00404320">
      <w:pPr>
        <w:numPr>
          <w:ilvl w:val="2"/>
          <w:numId w:val="24"/>
        </w:numPr>
        <w:rPr>
          <w:rFonts w:ascii="Times New Roman" w:hAnsi="Times New Roman" w:cs="Times New Roman"/>
          <w:sz w:val="24"/>
          <w:szCs w:val="24"/>
        </w:rPr>
      </w:pPr>
      <w:r w:rsidRPr="00404320">
        <w:rPr>
          <w:rFonts w:ascii="Times New Roman" w:hAnsi="Times New Roman" w:cs="Times New Roman"/>
          <w:b/>
          <w:bCs/>
          <w:sz w:val="24"/>
          <w:szCs w:val="24"/>
        </w:rPr>
        <w:t>-1</w:t>
      </w:r>
      <w:r w:rsidRPr="00404320">
        <w:rPr>
          <w:rFonts w:ascii="Times New Roman" w:hAnsi="Times New Roman" w:cs="Times New Roman"/>
          <w:sz w:val="24"/>
          <w:szCs w:val="24"/>
        </w:rPr>
        <w:t>: Perfect negative correlation (as one increases, the other decreases).</w:t>
      </w:r>
    </w:p>
    <w:p w14:paraId="4B906E91" w14:textId="77777777" w:rsidR="00404320" w:rsidRPr="00404320" w:rsidRDefault="00404320" w:rsidP="00404320">
      <w:pPr>
        <w:numPr>
          <w:ilvl w:val="2"/>
          <w:numId w:val="24"/>
        </w:numPr>
        <w:rPr>
          <w:rFonts w:ascii="Times New Roman" w:hAnsi="Times New Roman" w:cs="Times New Roman"/>
          <w:sz w:val="24"/>
          <w:szCs w:val="24"/>
        </w:rPr>
      </w:pPr>
      <w:r w:rsidRPr="00404320">
        <w:rPr>
          <w:rFonts w:ascii="Times New Roman" w:hAnsi="Times New Roman" w:cs="Times New Roman"/>
          <w:b/>
          <w:bCs/>
          <w:sz w:val="24"/>
          <w:szCs w:val="24"/>
        </w:rPr>
        <w:t>0</w:t>
      </w:r>
      <w:r w:rsidRPr="00404320">
        <w:rPr>
          <w:rFonts w:ascii="Times New Roman" w:hAnsi="Times New Roman" w:cs="Times New Roman"/>
          <w:sz w:val="24"/>
          <w:szCs w:val="24"/>
        </w:rPr>
        <w:t>: No correlation.</w:t>
      </w:r>
    </w:p>
    <w:p w14:paraId="7EEE9BD2" w14:textId="77777777" w:rsidR="00404320" w:rsidRPr="00404320" w:rsidRDefault="00404320" w:rsidP="00404320">
      <w:pPr>
        <w:numPr>
          <w:ilvl w:val="2"/>
          <w:numId w:val="24"/>
        </w:numPr>
        <w:rPr>
          <w:rFonts w:ascii="Times New Roman" w:hAnsi="Times New Roman" w:cs="Times New Roman"/>
          <w:sz w:val="24"/>
          <w:szCs w:val="24"/>
        </w:rPr>
      </w:pPr>
      <w:r w:rsidRPr="00404320">
        <w:rPr>
          <w:rFonts w:ascii="Times New Roman" w:hAnsi="Times New Roman" w:cs="Times New Roman"/>
          <w:b/>
          <w:bCs/>
          <w:sz w:val="24"/>
          <w:szCs w:val="24"/>
        </w:rPr>
        <w:t>1</w:t>
      </w:r>
      <w:r w:rsidRPr="00404320">
        <w:rPr>
          <w:rFonts w:ascii="Times New Roman" w:hAnsi="Times New Roman" w:cs="Times New Roman"/>
          <w:sz w:val="24"/>
          <w:szCs w:val="24"/>
        </w:rPr>
        <w:t>: Perfect positive correlation (as one increases, so does the other).</w:t>
      </w:r>
    </w:p>
    <w:p w14:paraId="22DCBDC1" w14:textId="77777777" w:rsidR="00404320" w:rsidRPr="00404320" w:rsidRDefault="00404320" w:rsidP="00404320">
      <w:pPr>
        <w:numPr>
          <w:ilvl w:val="1"/>
          <w:numId w:val="24"/>
        </w:numPr>
        <w:rPr>
          <w:rFonts w:ascii="Times New Roman" w:hAnsi="Times New Roman" w:cs="Times New Roman"/>
          <w:sz w:val="24"/>
          <w:szCs w:val="24"/>
        </w:rPr>
      </w:pPr>
      <w:r w:rsidRPr="00404320">
        <w:rPr>
          <w:rFonts w:ascii="Times New Roman" w:hAnsi="Times New Roman" w:cs="Times New Roman"/>
          <w:sz w:val="24"/>
          <w:szCs w:val="24"/>
        </w:rPr>
        <w:t>Features with high correlation were flagged for potential removal to avoid redundancy.</w:t>
      </w:r>
    </w:p>
    <w:p w14:paraId="09684F56" w14:textId="77777777" w:rsidR="00404320" w:rsidRPr="00404320" w:rsidRDefault="00404320" w:rsidP="00404320">
      <w:pPr>
        <w:numPr>
          <w:ilvl w:val="0"/>
          <w:numId w:val="24"/>
        </w:numPr>
        <w:rPr>
          <w:rFonts w:ascii="Times New Roman" w:hAnsi="Times New Roman" w:cs="Times New Roman"/>
          <w:sz w:val="24"/>
          <w:szCs w:val="24"/>
        </w:rPr>
      </w:pPr>
      <w:r w:rsidRPr="00404320">
        <w:rPr>
          <w:rFonts w:ascii="Times New Roman" w:hAnsi="Times New Roman" w:cs="Times New Roman"/>
          <w:b/>
          <w:bCs/>
          <w:sz w:val="24"/>
          <w:szCs w:val="24"/>
        </w:rPr>
        <w:t>Visualization</w:t>
      </w:r>
      <w:r w:rsidRPr="00404320">
        <w:rPr>
          <w:rFonts w:ascii="Times New Roman" w:hAnsi="Times New Roman" w:cs="Times New Roman"/>
          <w:sz w:val="24"/>
          <w:szCs w:val="24"/>
        </w:rPr>
        <w:t>:</w:t>
      </w:r>
    </w:p>
    <w:p w14:paraId="01B84EE4" w14:textId="77777777" w:rsidR="00404320" w:rsidRPr="00404320" w:rsidRDefault="00404320" w:rsidP="00404320">
      <w:pPr>
        <w:numPr>
          <w:ilvl w:val="1"/>
          <w:numId w:val="24"/>
        </w:numPr>
        <w:rPr>
          <w:rFonts w:ascii="Times New Roman" w:hAnsi="Times New Roman" w:cs="Times New Roman"/>
          <w:sz w:val="24"/>
          <w:szCs w:val="24"/>
        </w:rPr>
      </w:pPr>
      <w:r w:rsidRPr="00404320">
        <w:rPr>
          <w:rFonts w:ascii="Times New Roman" w:hAnsi="Times New Roman" w:cs="Times New Roman"/>
          <w:sz w:val="24"/>
          <w:szCs w:val="24"/>
        </w:rPr>
        <w:t>A heatmap was created using the seaborn library to visualize the correlation matrix.</w:t>
      </w:r>
    </w:p>
    <w:p w14:paraId="16B74098" w14:textId="77777777" w:rsidR="00404320" w:rsidRPr="00404320" w:rsidRDefault="00404320" w:rsidP="00404320">
      <w:pPr>
        <w:numPr>
          <w:ilvl w:val="1"/>
          <w:numId w:val="24"/>
        </w:numPr>
        <w:rPr>
          <w:rFonts w:ascii="Times New Roman" w:hAnsi="Times New Roman" w:cs="Times New Roman"/>
          <w:sz w:val="24"/>
          <w:szCs w:val="24"/>
        </w:rPr>
      </w:pPr>
      <w:r w:rsidRPr="00404320">
        <w:rPr>
          <w:rFonts w:ascii="Times New Roman" w:hAnsi="Times New Roman" w:cs="Times New Roman"/>
          <w:sz w:val="24"/>
          <w:szCs w:val="24"/>
        </w:rPr>
        <w:t>Features highly correlated with the target variable (</w:t>
      </w:r>
      <w:proofErr w:type="spellStart"/>
      <w:r w:rsidRPr="00404320">
        <w:rPr>
          <w:rFonts w:ascii="Times New Roman" w:hAnsi="Times New Roman" w:cs="Times New Roman"/>
          <w:sz w:val="24"/>
          <w:szCs w:val="24"/>
        </w:rPr>
        <w:t>IncidentGrade</w:t>
      </w:r>
      <w:proofErr w:type="spellEnd"/>
      <w:r w:rsidRPr="00404320">
        <w:rPr>
          <w:rFonts w:ascii="Times New Roman" w:hAnsi="Times New Roman" w:cs="Times New Roman"/>
          <w:sz w:val="24"/>
          <w:szCs w:val="24"/>
        </w:rPr>
        <w:t>) were highlighted for further exploration.</w:t>
      </w:r>
    </w:p>
    <w:p w14:paraId="0F35D0CE" w14:textId="77777777" w:rsidR="00404320" w:rsidRPr="00404320" w:rsidRDefault="00404320" w:rsidP="00404320">
      <w:pPr>
        <w:numPr>
          <w:ilvl w:val="0"/>
          <w:numId w:val="24"/>
        </w:numPr>
        <w:rPr>
          <w:rFonts w:ascii="Times New Roman" w:hAnsi="Times New Roman" w:cs="Times New Roman"/>
          <w:sz w:val="24"/>
          <w:szCs w:val="24"/>
        </w:rPr>
      </w:pPr>
      <w:r w:rsidRPr="00404320">
        <w:rPr>
          <w:rFonts w:ascii="Times New Roman" w:hAnsi="Times New Roman" w:cs="Times New Roman"/>
          <w:b/>
          <w:bCs/>
          <w:sz w:val="24"/>
          <w:szCs w:val="24"/>
        </w:rPr>
        <w:t>Insights</w:t>
      </w:r>
      <w:r w:rsidRPr="00404320">
        <w:rPr>
          <w:rFonts w:ascii="Times New Roman" w:hAnsi="Times New Roman" w:cs="Times New Roman"/>
          <w:sz w:val="24"/>
          <w:szCs w:val="24"/>
        </w:rPr>
        <w:t>:</w:t>
      </w:r>
    </w:p>
    <w:p w14:paraId="1E982131" w14:textId="77777777" w:rsidR="00404320" w:rsidRPr="00404320" w:rsidRDefault="00404320" w:rsidP="00404320">
      <w:pPr>
        <w:numPr>
          <w:ilvl w:val="1"/>
          <w:numId w:val="24"/>
        </w:numPr>
        <w:rPr>
          <w:rFonts w:ascii="Times New Roman" w:hAnsi="Times New Roman" w:cs="Times New Roman"/>
          <w:sz w:val="24"/>
          <w:szCs w:val="24"/>
        </w:rPr>
      </w:pPr>
      <w:r w:rsidRPr="00404320">
        <w:rPr>
          <w:rFonts w:ascii="Times New Roman" w:hAnsi="Times New Roman" w:cs="Times New Roman"/>
          <w:sz w:val="24"/>
          <w:szCs w:val="24"/>
        </w:rPr>
        <w:t>Features with high correlation to </w:t>
      </w:r>
      <w:proofErr w:type="spellStart"/>
      <w:r w:rsidRPr="00404320">
        <w:rPr>
          <w:rFonts w:ascii="Times New Roman" w:hAnsi="Times New Roman" w:cs="Times New Roman"/>
          <w:sz w:val="24"/>
          <w:szCs w:val="24"/>
        </w:rPr>
        <w:t>IncidentGrade</w:t>
      </w:r>
      <w:proofErr w:type="spellEnd"/>
      <w:r w:rsidRPr="00404320">
        <w:rPr>
          <w:rFonts w:ascii="Times New Roman" w:hAnsi="Times New Roman" w:cs="Times New Roman"/>
          <w:sz w:val="24"/>
          <w:szCs w:val="24"/>
        </w:rPr>
        <w:t> were prioritized for model development.</w:t>
      </w:r>
    </w:p>
    <w:p w14:paraId="273C0043" w14:textId="31CD08DA" w:rsidR="00404320" w:rsidRPr="00404320" w:rsidRDefault="00404320" w:rsidP="00404320">
      <w:pPr>
        <w:rPr>
          <w:rFonts w:ascii="Times New Roman" w:hAnsi="Times New Roman" w:cs="Times New Roman"/>
          <w:sz w:val="24"/>
          <w:szCs w:val="24"/>
        </w:rPr>
      </w:pPr>
      <w:r w:rsidRPr="00CB0791">
        <w:rPr>
          <w:rFonts w:ascii="Times New Roman" w:hAnsi="Times New Roman" w:cs="Times New Roman"/>
          <w:noProof/>
          <w:sz w:val="24"/>
          <w:szCs w:val="24"/>
        </w:rPr>
        <w:lastRenderedPageBreak/>
        <w:drawing>
          <wp:inline distT="0" distB="0" distL="0" distR="0" wp14:anchorId="21D9731B" wp14:editId="2E219978">
            <wp:extent cx="4572000" cy="3804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ing_9.png"/>
                    <pic:cNvPicPr/>
                  </pic:nvPicPr>
                  <pic:blipFill>
                    <a:blip r:embed="rId6"/>
                    <a:stretch>
                      <a:fillRect/>
                    </a:stretch>
                  </pic:blipFill>
                  <pic:spPr>
                    <a:xfrm>
                      <a:off x="0" y="0"/>
                      <a:ext cx="4572000" cy="3804129"/>
                    </a:xfrm>
                    <a:prstGeom prst="rect">
                      <a:avLst/>
                    </a:prstGeom>
                  </pic:spPr>
                </pic:pic>
              </a:graphicData>
            </a:graphic>
          </wp:inline>
        </w:drawing>
      </w:r>
    </w:p>
    <w:p w14:paraId="6B619503" w14:textId="048CEF05" w:rsidR="00404320" w:rsidRPr="00084676" w:rsidRDefault="00404320" w:rsidP="00404320">
      <w:pPr>
        <w:rPr>
          <w:rFonts w:ascii="Times New Roman" w:hAnsi="Times New Roman" w:cs="Times New Roman"/>
          <w:sz w:val="24"/>
          <w:szCs w:val="24"/>
        </w:rPr>
      </w:pPr>
      <w:r w:rsidRPr="00CB0791">
        <w:rPr>
          <w:rFonts w:ascii="Times New Roman" w:hAnsi="Times New Roman" w:cs="Times New Roman"/>
          <w:sz w:val="24"/>
          <w:szCs w:val="24"/>
        </w:rPr>
        <w:t xml:space="preserve">We can see that the correlation in the data is less since the diagonal is prominent. The distribution of the </w:t>
      </w:r>
      <w:proofErr w:type="spellStart"/>
      <w:r w:rsidRPr="00CB0791">
        <w:rPr>
          <w:rFonts w:ascii="Times New Roman" w:hAnsi="Times New Roman" w:cs="Times New Roman"/>
          <w:sz w:val="24"/>
          <w:szCs w:val="24"/>
        </w:rPr>
        <w:t>IncidentGrade</w:t>
      </w:r>
      <w:proofErr w:type="spellEnd"/>
      <w:r w:rsidR="00474886" w:rsidRPr="00CB0791">
        <w:rPr>
          <w:rFonts w:ascii="Times New Roman" w:hAnsi="Times New Roman" w:cs="Times New Roman"/>
          <w:sz w:val="24"/>
          <w:szCs w:val="24"/>
        </w:rPr>
        <w:t xml:space="preserve"> (output)</w:t>
      </w:r>
      <w:r w:rsidRPr="00CB0791">
        <w:rPr>
          <w:rFonts w:ascii="Times New Roman" w:hAnsi="Times New Roman" w:cs="Times New Roman"/>
          <w:sz w:val="24"/>
          <w:szCs w:val="24"/>
        </w:rPr>
        <w:t xml:space="preserve"> is shown here.</w:t>
      </w:r>
      <w:r w:rsidR="00474886" w:rsidRPr="00CB0791">
        <w:rPr>
          <w:rFonts w:ascii="Times New Roman" w:hAnsi="Times New Roman" w:cs="Times New Roman"/>
          <w:sz w:val="24"/>
          <w:szCs w:val="24"/>
        </w:rPr>
        <w:t xml:space="preserve"> We can see that this is almost uniformly distributed indicating that the dataset is balanced.</w:t>
      </w:r>
    </w:p>
    <w:p w14:paraId="6E6A374C" w14:textId="37192207" w:rsidR="00084676" w:rsidRPr="00CB0791" w:rsidRDefault="00404320" w:rsidP="00084676">
      <w:pPr>
        <w:rPr>
          <w:rFonts w:ascii="Times New Roman" w:hAnsi="Times New Roman" w:cs="Times New Roman"/>
          <w:sz w:val="24"/>
          <w:szCs w:val="24"/>
        </w:rPr>
      </w:pPr>
      <w:r w:rsidRPr="00CB0791">
        <w:rPr>
          <w:rFonts w:ascii="Times New Roman" w:hAnsi="Times New Roman" w:cs="Times New Roman"/>
          <w:noProof/>
          <w:sz w:val="24"/>
          <w:szCs w:val="24"/>
        </w:rPr>
        <w:drawing>
          <wp:inline distT="0" distB="0" distL="0" distR="0" wp14:anchorId="5A3B24A8" wp14:editId="34C3CC25">
            <wp:extent cx="3585411" cy="28329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ing_10.png"/>
                    <pic:cNvPicPr/>
                  </pic:nvPicPr>
                  <pic:blipFill>
                    <a:blip r:embed="rId7"/>
                    <a:stretch>
                      <a:fillRect/>
                    </a:stretch>
                  </pic:blipFill>
                  <pic:spPr>
                    <a:xfrm>
                      <a:off x="0" y="0"/>
                      <a:ext cx="3585411" cy="2832917"/>
                    </a:xfrm>
                    <a:prstGeom prst="rect">
                      <a:avLst/>
                    </a:prstGeom>
                  </pic:spPr>
                </pic:pic>
              </a:graphicData>
            </a:graphic>
          </wp:inline>
        </w:drawing>
      </w:r>
    </w:p>
    <w:p w14:paraId="71CBAC64" w14:textId="619C85C9" w:rsidR="0083596C" w:rsidRPr="00CB0791" w:rsidRDefault="0083596C" w:rsidP="00084676">
      <w:pPr>
        <w:rPr>
          <w:rFonts w:ascii="Times New Roman" w:hAnsi="Times New Roman" w:cs="Times New Roman"/>
          <w:sz w:val="24"/>
          <w:szCs w:val="24"/>
        </w:rPr>
      </w:pPr>
      <w:r w:rsidRPr="00CB0791">
        <w:rPr>
          <w:rFonts w:ascii="Times New Roman" w:hAnsi="Times New Roman" w:cs="Times New Roman"/>
          <w:sz w:val="24"/>
          <w:szCs w:val="24"/>
        </w:rPr>
        <w:t>The following plot shows the incident count by category and grade. This shows that the dataset is balanced.</w:t>
      </w:r>
    </w:p>
    <w:p w14:paraId="524F2EB8" w14:textId="50623B27" w:rsidR="00404320" w:rsidRPr="00084676" w:rsidRDefault="00404320" w:rsidP="00084676">
      <w:pPr>
        <w:rPr>
          <w:rFonts w:ascii="Times New Roman" w:hAnsi="Times New Roman" w:cs="Times New Roman"/>
          <w:sz w:val="24"/>
          <w:szCs w:val="24"/>
        </w:rPr>
      </w:pPr>
      <w:r w:rsidRPr="00CB0791">
        <w:rPr>
          <w:rFonts w:ascii="Times New Roman" w:hAnsi="Times New Roman" w:cs="Times New Roman"/>
          <w:noProof/>
          <w:sz w:val="24"/>
          <w:szCs w:val="24"/>
        </w:rPr>
        <w:lastRenderedPageBreak/>
        <w:drawing>
          <wp:inline distT="0" distB="0" distL="0" distR="0" wp14:anchorId="63842CEB" wp14:editId="60BC26D5">
            <wp:extent cx="4572000" cy="309121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ing_42.png"/>
                    <pic:cNvPicPr/>
                  </pic:nvPicPr>
                  <pic:blipFill>
                    <a:blip r:embed="rId8"/>
                    <a:stretch>
                      <a:fillRect/>
                    </a:stretch>
                  </pic:blipFill>
                  <pic:spPr>
                    <a:xfrm>
                      <a:off x="0" y="0"/>
                      <a:ext cx="4572000" cy="3091218"/>
                    </a:xfrm>
                    <a:prstGeom prst="rect">
                      <a:avLst/>
                    </a:prstGeom>
                  </pic:spPr>
                </pic:pic>
              </a:graphicData>
            </a:graphic>
          </wp:inline>
        </w:drawing>
      </w:r>
    </w:p>
    <w:p w14:paraId="7BD842C9"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3. Data Splitting</w:t>
      </w:r>
    </w:p>
    <w:p w14:paraId="328713AE" w14:textId="77777777" w:rsidR="00084676" w:rsidRPr="00084676" w:rsidRDefault="00084676" w:rsidP="00084676">
      <w:pPr>
        <w:rPr>
          <w:rFonts w:ascii="Times New Roman" w:hAnsi="Times New Roman" w:cs="Times New Roman"/>
          <w:sz w:val="24"/>
          <w:szCs w:val="24"/>
        </w:rPr>
      </w:pPr>
      <w:r w:rsidRPr="00084676">
        <w:rPr>
          <w:rFonts w:ascii="Times New Roman" w:hAnsi="Times New Roman" w:cs="Times New Roman"/>
          <w:sz w:val="24"/>
          <w:szCs w:val="24"/>
        </w:rPr>
        <w:t>Proper data splitting ensures unbiased model evaluation.</w:t>
      </w:r>
    </w:p>
    <w:p w14:paraId="030ABB07"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3.1 Splitting the Dataset</w:t>
      </w:r>
    </w:p>
    <w:p w14:paraId="4DB5B397" w14:textId="77777777" w:rsidR="00084676" w:rsidRPr="00084676" w:rsidRDefault="00084676" w:rsidP="00084676">
      <w:pPr>
        <w:numPr>
          <w:ilvl w:val="0"/>
          <w:numId w:val="16"/>
        </w:numPr>
        <w:rPr>
          <w:rFonts w:ascii="Times New Roman" w:hAnsi="Times New Roman" w:cs="Times New Roman"/>
          <w:sz w:val="24"/>
          <w:szCs w:val="24"/>
        </w:rPr>
      </w:pPr>
      <w:r w:rsidRPr="00084676">
        <w:rPr>
          <w:rFonts w:ascii="Times New Roman" w:hAnsi="Times New Roman" w:cs="Times New Roman"/>
          <w:b/>
          <w:bCs/>
          <w:sz w:val="24"/>
          <w:szCs w:val="24"/>
        </w:rPr>
        <w:t>Procedure</w:t>
      </w:r>
      <w:r w:rsidRPr="00084676">
        <w:rPr>
          <w:rFonts w:ascii="Times New Roman" w:hAnsi="Times New Roman" w:cs="Times New Roman"/>
          <w:sz w:val="24"/>
          <w:szCs w:val="24"/>
        </w:rPr>
        <w:t>:</w:t>
      </w:r>
    </w:p>
    <w:p w14:paraId="4EB77C9A" w14:textId="77777777" w:rsidR="00084676" w:rsidRPr="00084676" w:rsidRDefault="00084676" w:rsidP="00084676">
      <w:pPr>
        <w:numPr>
          <w:ilvl w:val="1"/>
          <w:numId w:val="16"/>
        </w:numPr>
        <w:rPr>
          <w:rFonts w:ascii="Times New Roman" w:hAnsi="Times New Roman" w:cs="Times New Roman"/>
          <w:sz w:val="24"/>
          <w:szCs w:val="24"/>
        </w:rPr>
      </w:pPr>
      <w:r w:rsidRPr="00084676">
        <w:rPr>
          <w:rFonts w:ascii="Times New Roman" w:hAnsi="Times New Roman" w:cs="Times New Roman"/>
          <w:sz w:val="24"/>
          <w:szCs w:val="24"/>
        </w:rPr>
        <w:t>The dataset was divided into training (80%) and validation (20%) sets using the </w:t>
      </w:r>
      <w:proofErr w:type="spellStart"/>
      <w:r w:rsidRPr="00084676">
        <w:rPr>
          <w:rFonts w:ascii="Times New Roman" w:hAnsi="Times New Roman" w:cs="Times New Roman"/>
          <w:sz w:val="24"/>
          <w:szCs w:val="24"/>
        </w:rPr>
        <w:t>train_test_split</w:t>
      </w:r>
      <w:proofErr w:type="spellEnd"/>
      <w:r w:rsidRPr="00084676">
        <w:rPr>
          <w:rFonts w:ascii="Times New Roman" w:hAnsi="Times New Roman" w:cs="Times New Roman"/>
          <w:sz w:val="24"/>
          <w:szCs w:val="24"/>
        </w:rPr>
        <w:t> function.</w:t>
      </w:r>
    </w:p>
    <w:p w14:paraId="7033FB21" w14:textId="77777777" w:rsidR="00084676" w:rsidRPr="00084676" w:rsidRDefault="00084676" w:rsidP="00084676">
      <w:pPr>
        <w:numPr>
          <w:ilvl w:val="1"/>
          <w:numId w:val="16"/>
        </w:numPr>
        <w:rPr>
          <w:rFonts w:ascii="Times New Roman" w:hAnsi="Times New Roman" w:cs="Times New Roman"/>
          <w:sz w:val="24"/>
          <w:szCs w:val="24"/>
        </w:rPr>
      </w:pPr>
      <w:r w:rsidRPr="00084676">
        <w:rPr>
          <w:rFonts w:ascii="Times New Roman" w:hAnsi="Times New Roman" w:cs="Times New Roman"/>
          <w:sz w:val="24"/>
          <w:szCs w:val="24"/>
        </w:rPr>
        <w:t>The target variable, </w:t>
      </w:r>
      <w:proofErr w:type="spellStart"/>
      <w:r w:rsidRPr="00084676">
        <w:rPr>
          <w:rFonts w:ascii="Times New Roman" w:hAnsi="Times New Roman" w:cs="Times New Roman"/>
          <w:sz w:val="24"/>
          <w:szCs w:val="24"/>
        </w:rPr>
        <w:t>IncidentGrade</w:t>
      </w:r>
      <w:proofErr w:type="spellEnd"/>
      <w:r w:rsidRPr="00084676">
        <w:rPr>
          <w:rFonts w:ascii="Times New Roman" w:hAnsi="Times New Roman" w:cs="Times New Roman"/>
          <w:sz w:val="24"/>
          <w:szCs w:val="24"/>
        </w:rPr>
        <w:t>, was stratified to maintain its distribution in both splits.</w:t>
      </w:r>
    </w:p>
    <w:p w14:paraId="1536235E" w14:textId="77777777" w:rsidR="00084676" w:rsidRPr="00084676" w:rsidRDefault="00084676" w:rsidP="00084676">
      <w:pPr>
        <w:numPr>
          <w:ilvl w:val="0"/>
          <w:numId w:val="16"/>
        </w:numPr>
        <w:rPr>
          <w:rFonts w:ascii="Times New Roman" w:hAnsi="Times New Roman" w:cs="Times New Roman"/>
          <w:sz w:val="24"/>
          <w:szCs w:val="24"/>
        </w:rPr>
      </w:pPr>
      <w:r w:rsidRPr="00084676">
        <w:rPr>
          <w:rFonts w:ascii="Times New Roman" w:hAnsi="Times New Roman" w:cs="Times New Roman"/>
          <w:b/>
          <w:bCs/>
          <w:sz w:val="24"/>
          <w:szCs w:val="24"/>
        </w:rPr>
        <w:t xml:space="preserve">Why </w:t>
      </w:r>
      <w:proofErr w:type="gramStart"/>
      <w:r w:rsidRPr="00084676">
        <w:rPr>
          <w:rFonts w:ascii="Times New Roman" w:hAnsi="Times New Roman" w:cs="Times New Roman"/>
          <w:b/>
          <w:bCs/>
          <w:sz w:val="24"/>
          <w:szCs w:val="24"/>
        </w:rPr>
        <w:t>Split?</w:t>
      </w:r>
      <w:r w:rsidRPr="00084676">
        <w:rPr>
          <w:rFonts w:ascii="Times New Roman" w:hAnsi="Times New Roman" w:cs="Times New Roman"/>
          <w:sz w:val="24"/>
          <w:szCs w:val="24"/>
        </w:rPr>
        <w:t>:</w:t>
      </w:r>
      <w:proofErr w:type="gramEnd"/>
    </w:p>
    <w:p w14:paraId="58F782B9" w14:textId="77777777" w:rsidR="00084676" w:rsidRPr="00084676" w:rsidRDefault="00084676" w:rsidP="00084676">
      <w:pPr>
        <w:numPr>
          <w:ilvl w:val="1"/>
          <w:numId w:val="16"/>
        </w:numPr>
        <w:rPr>
          <w:rFonts w:ascii="Times New Roman" w:hAnsi="Times New Roman" w:cs="Times New Roman"/>
          <w:sz w:val="24"/>
          <w:szCs w:val="24"/>
        </w:rPr>
      </w:pPr>
      <w:r w:rsidRPr="00084676">
        <w:rPr>
          <w:rFonts w:ascii="Times New Roman" w:hAnsi="Times New Roman" w:cs="Times New Roman"/>
          <w:sz w:val="24"/>
          <w:szCs w:val="24"/>
        </w:rPr>
        <w:t>Training data is used to fit the model, while validation data is used to evaluate the model’s ability to generalize.</w:t>
      </w:r>
    </w:p>
    <w:p w14:paraId="2A5EC82D"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3.2 Scaling the Features</w:t>
      </w:r>
    </w:p>
    <w:p w14:paraId="11323F71" w14:textId="77777777" w:rsidR="00084676" w:rsidRPr="00084676" w:rsidRDefault="00084676" w:rsidP="00084676">
      <w:pPr>
        <w:numPr>
          <w:ilvl w:val="0"/>
          <w:numId w:val="17"/>
        </w:numPr>
        <w:rPr>
          <w:rFonts w:ascii="Times New Roman" w:hAnsi="Times New Roman" w:cs="Times New Roman"/>
          <w:sz w:val="24"/>
          <w:szCs w:val="24"/>
        </w:rPr>
      </w:pPr>
      <w:r w:rsidRPr="00084676">
        <w:rPr>
          <w:rFonts w:ascii="Times New Roman" w:hAnsi="Times New Roman" w:cs="Times New Roman"/>
          <w:sz w:val="24"/>
          <w:szCs w:val="24"/>
        </w:rPr>
        <w:t>Feature scaling was performed to normalize numerical data between 0 and 1 using the </w:t>
      </w:r>
      <w:proofErr w:type="spellStart"/>
      <w:r w:rsidRPr="00084676">
        <w:rPr>
          <w:rFonts w:ascii="Times New Roman" w:hAnsi="Times New Roman" w:cs="Times New Roman"/>
          <w:sz w:val="24"/>
          <w:szCs w:val="24"/>
        </w:rPr>
        <w:t>MinMaxScaler</w:t>
      </w:r>
      <w:proofErr w:type="spellEnd"/>
      <w:r w:rsidRPr="00084676">
        <w:rPr>
          <w:rFonts w:ascii="Times New Roman" w:hAnsi="Times New Roman" w:cs="Times New Roman"/>
          <w:sz w:val="24"/>
          <w:szCs w:val="24"/>
        </w:rPr>
        <w:t>.</w:t>
      </w:r>
    </w:p>
    <w:p w14:paraId="4FB88467" w14:textId="77777777" w:rsidR="00084676" w:rsidRPr="00084676" w:rsidRDefault="00084676" w:rsidP="00084676">
      <w:pPr>
        <w:numPr>
          <w:ilvl w:val="0"/>
          <w:numId w:val="17"/>
        </w:numPr>
        <w:rPr>
          <w:rFonts w:ascii="Times New Roman" w:hAnsi="Times New Roman" w:cs="Times New Roman"/>
          <w:sz w:val="24"/>
          <w:szCs w:val="24"/>
        </w:rPr>
      </w:pPr>
      <w:r w:rsidRPr="00084676">
        <w:rPr>
          <w:rFonts w:ascii="Times New Roman" w:hAnsi="Times New Roman" w:cs="Times New Roman"/>
          <w:sz w:val="24"/>
          <w:szCs w:val="24"/>
        </w:rPr>
        <w:t>Why scaling is important:</w:t>
      </w:r>
    </w:p>
    <w:p w14:paraId="74BC3FA7" w14:textId="77777777" w:rsidR="00084676" w:rsidRPr="00084676" w:rsidRDefault="00084676" w:rsidP="00084676">
      <w:pPr>
        <w:numPr>
          <w:ilvl w:val="1"/>
          <w:numId w:val="17"/>
        </w:numPr>
        <w:rPr>
          <w:rFonts w:ascii="Times New Roman" w:hAnsi="Times New Roman" w:cs="Times New Roman"/>
          <w:sz w:val="24"/>
          <w:szCs w:val="24"/>
        </w:rPr>
      </w:pPr>
      <w:r w:rsidRPr="00084676">
        <w:rPr>
          <w:rFonts w:ascii="Times New Roman" w:hAnsi="Times New Roman" w:cs="Times New Roman"/>
          <w:sz w:val="24"/>
          <w:szCs w:val="24"/>
        </w:rPr>
        <w:t>Models like Logistic Regression are sensitive to the magnitude of input features.</w:t>
      </w:r>
    </w:p>
    <w:p w14:paraId="74E2DA82" w14:textId="77777777" w:rsidR="00084676" w:rsidRPr="00084676" w:rsidRDefault="00084676" w:rsidP="00084676">
      <w:pPr>
        <w:numPr>
          <w:ilvl w:val="1"/>
          <w:numId w:val="17"/>
        </w:numPr>
        <w:rPr>
          <w:rFonts w:ascii="Times New Roman" w:hAnsi="Times New Roman" w:cs="Times New Roman"/>
          <w:sz w:val="24"/>
          <w:szCs w:val="24"/>
        </w:rPr>
      </w:pPr>
      <w:r w:rsidRPr="00084676">
        <w:rPr>
          <w:rFonts w:ascii="Times New Roman" w:hAnsi="Times New Roman" w:cs="Times New Roman"/>
          <w:sz w:val="24"/>
          <w:szCs w:val="24"/>
        </w:rPr>
        <w:lastRenderedPageBreak/>
        <w:t>Scaling ensures features contribute equally to the model’s performance.</w:t>
      </w:r>
    </w:p>
    <w:p w14:paraId="3DE59C32" w14:textId="5C1FEF27" w:rsidR="00084676" w:rsidRPr="00084676" w:rsidRDefault="00084676" w:rsidP="00084676">
      <w:pPr>
        <w:rPr>
          <w:rFonts w:ascii="Times New Roman" w:hAnsi="Times New Roman" w:cs="Times New Roman"/>
          <w:sz w:val="24"/>
          <w:szCs w:val="24"/>
        </w:rPr>
      </w:pPr>
    </w:p>
    <w:p w14:paraId="2CA60474"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4. Machine Learning Algorithms</w:t>
      </w:r>
    </w:p>
    <w:p w14:paraId="7805AB42" w14:textId="77777777" w:rsidR="00084676" w:rsidRPr="00084676" w:rsidRDefault="00084676" w:rsidP="00084676">
      <w:pPr>
        <w:rPr>
          <w:rFonts w:ascii="Times New Roman" w:hAnsi="Times New Roman" w:cs="Times New Roman"/>
          <w:sz w:val="24"/>
          <w:szCs w:val="24"/>
        </w:rPr>
      </w:pPr>
      <w:r w:rsidRPr="00084676">
        <w:rPr>
          <w:rFonts w:ascii="Times New Roman" w:hAnsi="Times New Roman" w:cs="Times New Roman"/>
          <w:sz w:val="24"/>
          <w:szCs w:val="24"/>
        </w:rPr>
        <w:t>This section describes the machine learning models used, their training process, and evaluation results.</w:t>
      </w:r>
    </w:p>
    <w:p w14:paraId="0C87EA02"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4.1 Logistic Regression</w:t>
      </w:r>
    </w:p>
    <w:p w14:paraId="5528F8E9" w14:textId="77777777" w:rsidR="00084676" w:rsidRPr="00084676" w:rsidRDefault="00084676" w:rsidP="00084676">
      <w:pPr>
        <w:numPr>
          <w:ilvl w:val="0"/>
          <w:numId w:val="18"/>
        </w:numPr>
        <w:rPr>
          <w:rFonts w:ascii="Times New Roman" w:hAnsi="Times New Roman" w:cs="Times New Roman"/>
          <w:sz w:val="24"/>
          <w:szCs w:val="24"/>
        </w:rPr>
      </w:pPr>
      <w:r w:rsidRPr="00084676">
        <w:rPr>
          <w:rFonts w:ascii="Times New Roman" w:hAnsi="Times New Roman" w:cs="Times New Roman"/>
          <w:b/>
          <w:bCs/>
          <w:sz w:val="24"/>
          <w:szCs w:val="24"/>
        </w:rPr>
        <w:t>Overview</w:t>
      </w:r>
      <w:r w:rsidRPr="00084676">
        <w:rPr>
          <w:rFonts w:ascii="Times New Roman" w:hAnsi="Times New Roman" w:cs="Times New Roman"/>
          <w:sz w:val="24"/>
          <w:szCs w:val="24"/>
        </w:rPr>
        <w:t>:</w:t>
      </w:r>
    </w:p>
    <w:p w14:paraId="1FE1E69A" w14:textId="77777777" w:rsidR="00084676" w:rsidRPr="00084676" w:rsidRDefault="00084676" w:rsidP="00084676">
      <w:pPr>
        <w:numPr>
          <w:ilvl w:val="1"/>
          <w:numId w:val="18"/>
        </w:numPr>
        <w:rPr>
          <w:rFonts w:ascii="Times New Roman" w:hAnsi="Times New Roman" w:cs="Times New Roman"/>
          <w:sz w:val="24"/>
          <w:szCs w:val="24"/>
        </w:rPr>
      </w:pPr>
      <w:r w:rsidRPr="00084676">
        <w:rPr>
          <w:rFonts w:ascii="Times New Roman" w:hAnsi="Times New Roman" w:cs="Times New Roman"/>
          <w:sz w:val="24"/>
          <w:szCs w:val="24"/>
        </w:rPr>
        <w:t>Logistic Regression is a linear model often used for binary classification tasks.</w:t>
      </w:r>
    </w:p>
    <w:p w14:paraId="38586143" w14:textId="77777777" w:rsidR="00084676" w:rsidRPr="00084676" w:rsidRDefault="00084676" w:rsidP="00084676">
      <w:pPr>
        <w:numPr>
          <w:ilvl w:val="1"/>
          <w:numId w:val="18"/>
        </w:numPr>
        <w:rPr>
          <w:rFonts w:ascii="Times New Roman" w:hAnsi="Times New Roman" w:cs="Times New Roman"/>
          <w:sz w:val="24"/>
          <w:szCs w:val="24"/>
        </w:rPr>
      </w:pPr>
      <w:r w:rsidRPr="00084676">
        <w:rPr>
          <w:rFonts w:ascii="Times New Roman" w:hAnsi="Times New Roman" w:cs="Times New Roman"/>
          <w:sz w:val="24"/>
          <w:szCs w:val="24"/>
        </w:rPr>
        <w:t>The sigmoid function maps predictions to probabilities, helping classify inputs into distinct categories.</w:t>
      </w:r>
    </w:p>
    <w:p w14:paraId="31980D79" w14:textId="77777777" w:rsidR="00084676" w:rsidRPr="00084676" w:rsidRDefault="00084676" w:rsidP="00084676">
      <w:pPr>
        <w:numPr>
          <w:ilvl w:val="0"/>
          <w:numId w:val="18"/>
        </w:numPr>
        <w:rPr>
          <w:rFonts w:ascii="Times New Roman" w:hAnsi="Times New Roman" w:cs="Times New Roman"/>
          <w:sz w:val="24"/>
          <w:szCs w:val="24"/>
        </w:rPr>
      </w:pPr>
      <w:r w:rsidRPr="00084676">
        <w:rPr>
          <w:rFonts w:ascii="Times New Roman" w:hAnsi="Times New Roman" w:cs="Times New Roman"/>
          <w:b/>
          <w:bCs/>
          <w:sz w:val="24"/>
          <w:szCs w:val="24"/>
        </w:rPr>
        <w:t>Training Process</w:t>
      </w:r>
      <w:r w:rsidRPr="00084676">
        <w:rPr>
          <w:rFonts w:ascii="Times New Roman" w:hAnsi="Times New Roman" w:cs="Times New Roman"/>
          <w:sz w:val="24"/>
          <w:szCs w:val="24"/>
        </w:rPr>
        <w:t>:</w:t>
      </w:r>
    </w:p>
    <w:p w14:paraId="3149B566" w14:textId="77777777" w:rsidR="00084676" w:rsidRPr="00084676" w:rsidRDefault="00084676" w:rsidP="00084676">
      <w:pPr>
        <w:numPr>
          <w:ilvl w:val="1"/>
          <w:numId w:val="18"/>
        </w:numPr>
        <w:rPr>
          <w:rFonts w:ascii="Times New Roman" w:hAnsi="Times New Roman" w:cs="Times New Roman"/>
          <w:sz w:val="24"/>
          <w:szCs w:val="24"/>
        </w:rPr>
      </w:pPr>
      <w:r w:rsidRPr="00084676">
        <w:rPr>
          <w:rFonts w:ascii="Times New Roman" w:hAnsi="Times New Roman" w:cs="Times New Roman"/>
          <w:sz w:val="24"/>
          <w:szCs w:val="24"/>
        </w:rPr>
        <w:t>Features were scaled and the model was fitted using the </w:t>
      </w:r>
      <w:proofErr w:type="gramStart"/>
      <w:r w:rsidRPr="00084676">
        <w:rPr>
          <w:rFonts w:ascii="Times New Roman" w:hAnsi="Times New Roman" w:cs="Times New Roman"/>
          <w:sz w:val="24"/>
          <w:szCs w:val="24"/>
        </w:rPr>
        <w:t>fit(</w:t>
      </w:r>
      <w:proofErr w:type="gramEnd"/>
      <w:r w:rsidRPr="00084676">
        <w:rPr>
          <w:rFonts w:ascii="Times New Roman" w:hAnsi="Times New Roman" w:cs="Times New Roman"/>
          <w:sz w:val="24"/>
          <w:szCs w:val="24"/>
        </w:rPr>
        <w:t>) method.</w:t>
      </w:r>
    </w:p>
    <w:p w14:paraId="73C0C6BE" w14:textId="77777777" w:rsidR="00084676" w:rsidRPr="00084676" w:rsidRDefault="00084676" w:rsidP="00084676">
      <w:pPr>
        <w:numPr>
          <w:ilvl w:val="1"/>
          <w:numId w:val="18"/>
        </w:numPr>
        <w:rPr>
          <w:rFonts w:ascii="Times New Roman" w:hAnsi="Times New Roman" w:cs="Times New Roman"/>
          <w:sz w:val="24"/>
          <w:szCs w:val="24"/>
        </w:rPr>
      </w:pPr>
      <w:r w:rsidRPr="00084676">
        <w:rPr>
          <w:rFonts w:ascii="Times New Roman" w:hAnsi="Times New Roman" w:cs="Times New Roman"/>
          <w:sz w:val="24"/>
          <w:szCs w:val="24"/>
        </w:rPr>
        <w:t>Hyperparameters such as the regularization parameter C were set to default.</w:t>
      </w:r>
    </w:p>
    <w:p w14:paraId="45956C2C" w14:textId="77777777" w:rsidR="00084676" w:rsidRPr="00084676" w:rsidRDefault="00084676" w:rsidP="00084676">
      <w:pPr>
        <w:numPr>
          <w:ilvl w:val="0"/>
          <w:numId w:val="18"/>
        </w:numPr>
        <w:rPr>
          <w:rFonts w:ascii="Times New Roman" w:hAnsi="Times New Roman" w:cs="Times New Roman"/>
          <w:sz w:val="24"/>
          <w:szCs w:val="24"/>
        </w:rPr>
      </w:pPr>
      <w:r w:rsidRPr="00084676">
        <w:rPr>
          <w:rFonts w:ascii="Times New Roman" w:hAnsi="Times New Roman" w:cs="Times New Roman"/>
          <w:b/>
          <w:bCs/>
          <w:sz w:val="24"/>
          <w:szCs w:val="24"/>
        </w:rPr>
        <w:t>Evaluation</w:t>
      </w:r>
      <w:r w:rsidRPr="00084676">
        <w:rPr>
          <w:rFonts w:ascii="Times New Roman" w:hAnsi="Times New Roman" w:cs="Times New Roman"/>
          <w:sz w:val="24"/>
          <w:szCs w:val="24"/>
        </w:rPr>
        <w:t>:</w:t>
      </w:r>
    </w:p>
    <w:p w14:paraId="1063A549" w14:textId="77777777" w:rsidR="00084676" w:rsidRPr="00084676" w:rsidRDefault="00084676" w:rsidP="00084676">
      <w:pPr>
        <w:numPr>
          <w:ilvl w:val="1"/>
          <w:numId w:val="18"/>
        </w:numPr>
        <w:rPr>
          <w:rFonts w:ascii="Times New Roman" w:hAnsi="Times New Roman" w:cs="Times New Roman"/>
          <w:sz w:val="24"/>
          <w:szCs w:val="24"/>
        </w:rPr>
      </w:pPr>
      <w:r w:rsidRPr="00084676">
        <w:rPr>
          <w:rFonts w:ascii="Times New Roman" w:hAnsi="Times New Roman" w:cs="Times New Roman"/>
          <w:sz w:val="24"/>
          <w:szCs w:val="24"/>
        </w:rPr>
        <w:t>Predictions on the validation set were evaluated using:</w:t>
      </w:r>
    </w:p>
    <w:p w14:paraId="59C89811" w14:textId="77777777" w:rsidR="00084676" w:rsidRPr="00084676" w:rsidRDefault="00084676" w:rsidP="00084676">
      <w:pPr>
        <w:numPr>
          <w:ilvl w:val="2"/>
          <w:numId w:val="18"/>
        </w:numPr>
        <w:rPr>
          <w:rFonts w:ascii="Times New Roman" w:hAnsi="Times New Roman" w:cs="Times New Roman"/>
          <w:sz w:val="24"/>
          <w:szCs w:val="24"/>
        </w:rPr>
      </w:pPr>
      <w:r w:rsidRPr="00084676">
        <w:rPr>
          <w:rFonts w:ascii="Times New Roman" w:hAnsi="Times New Roman" w:cs="Times New Roman"/>
          <w:b/>
          <w:bCs/>
          <w:sz w:val="24"/>
          <w:szCs w:val="24"/>
        </w:rPr>
        <w:t>Precision</w:t>
      </w:r>
      <w:r w:rsidRPr="00084676">
        <w:rPr>
          <w:rFonts w:ascii="Times New Roman" w:hAnsi="Times New Roman" w:cs="Times New Roman"/>
          <w:sz w:val="24"/>
          <w:szCs w:val="24"/>
        </w:rPr>
        <w:t>: Ratio of true positives to total predicted positives.</w:t>
      </w:r>
    </w:p>
    <w:p w14:paraId="7F7EA701" w14:textId="77777777" w:rsidR="00084676" w:rsidRPr="00084676" w:rsidRDefault="00084676" w:rsidP="00084676">
      <w:pPr>
        <w:numPr>
          <w:ilvl w:val="2"/>
          <w:numId w:val="18"/>
        </w:numPr>
        <w:rPr>
          <w:rFonts w:ascii="Times New Roman" w:hAnsi="Times New Roman" w:cs="Times New Roman"/>
          <w:sz w:val="24"/>
          <w:szCs w:val="24"/>
        </w:rPr>
      </w:pPr>
      <w:r w:rsidRPr="00084676">
        <w:rPr>
          <w:rFonts w:ascii="Times New Roman" w:hAnsi="Times New Roman" w:cs="Times New Roman"/>
          <w:b/>
          <w:bCs/>
          <w:sz w:val="24"/>
          <w:szCs w:val="24"/>
        </w:rPr>
        <w:t>Recall</w:t>
      </w:r>
      <w:r w:rsidRPr="00084676">
        <w:rPr>
          <w:rFonts w:ascii="Times New Roman" w:hAnsi="Times New Roman" w:cs="Times New Roman"/>
          <w:sz w:val="24"/>
          <w:szCs w:val="24"/>
        </w:rPr>
        <w:t>: Ratio of true positives to total actual positives.</w:t>
      </w:r>
    </w:p>
    <w:p w14:paraId="38D9C19B" w14:textId="77777777" w:rsidR="00084676" w:rsidRPr="00084676" w:rsidRDefault="00084676" w:rsidP="00084676">
      <w:pPr>
        <w:numPr>
          <w:ilvl w:val="2"/>
          <w:numId w:val="18"/>
        </w:numPr>
        <w:rPr>
          <w:rFonts w:ascii="Times New Roman" w:hAnsi="Times New Roman" w:cs="Times New Roman"/>
          <w:sz w:val="24"/>
          <w:szCs w:val="24"/>
        </w:rPr>
      </w:pPr>
      <w:r w:rsidRPr="00084676">
        <w:rPr>
          <w:rFonts w:ascii="Times New Roman" w:hAnsi="Times New Roman" w:cs="Times New Roman"/>
          <w:b/>
          <w:bCs/>
          <w:sz w:val="24"/>
          <w:szCs w:val="24"/>
        </w:rPr>
        <w:t>F1-score</w:t>
      </w:r>
      <w:r w:rsidRPr="00084676">
        <w:rPr>
          <w:rFonts w:ascii="Times New Roman" w:hAnsi="Times New Roman" w:cs="Times New Roman"/>
          <w:sz w:val="24"/>
          <w:szCs w:val="24"/>
        </w:rPr>
        <w:t>: Harmonic mean of precision and recall.</w:t>
      </w:r>
    </w:p>
    <w:p w14:paraId="14E534E6" w14:textId="77777777" w:rsidR="00084676" w:rsidRPr="00084676" w:rsidRDefault="00084676" w:rsidP="00084676">
      <w:pPr>
        <w:numPr>
          <w:ilvl w:val="1"/>
          <w:numId w:val="18"/>
        </w:numPr>
        <w:rPr>
          <w:rFonts w:ascii="Times New Roman" w:hAnsi="Times New Roman" w:cs="Times New Roman"/>
          <w:sz w:val="24"/>
          <w:szCs w:val="24"/>
        </w:rPr>
      </w:pPr>
      <w:r w:rsidRPr="00084676">
        <w:rPr>
          <w:rFonts w:ascii="Times New Roman" w:hAnsi="Times New Roman" w:cs="Times New Roman"/>
          <w:sz w:val="24"/>
          <w:szCs w:val="24"/>
        </w:rPr>
        <w:t>Confusion matrix analysis:</w:t>
      </w:r>
    </w:p>
    <w:p w14:paraId="382B0A03" w14:textId="77777777" w:rsidR="00084676" w:rsidRPr="00084676" w:rsidRDefault="00084676" w:rsidP="00084676">
      <w:pPr>
        <w:numPr>
          <w:ilvl w:val="2"/>
          <w:numId w:val="18"/>
        </w:numPr>
        <w:rPr>
          <w:rFonts w:ascii="Times New Roman" w:hAnsi="Times New Roman" w:cs="Times New Roman"/>
          <w:sz w:val="24"/>
          <w:szCs w:val="24"/>
        </w:rPr>
      </w:pPr>
      <w:r w:rsidRPr="00084676">
        <w:rPr>
          <w:rFonts w:ascii="Times New Roman" w:hAnsi="Times New Roman" w:cs="Times New Roman"/>
          <w:b/>
          <w:bCs/>
          <w:sz w:val="24"/>
          <w:szCs w:val="24"/>
        </w:rPr>
        <w:t>True Positives (TP)</w:t>
      </w:r>
      <w:r w:rsidRPr="00084676">
        <w:rPr>
          <w:rFonts w:ascii="Times New Roman" w:hAnsi="Times New Roman" w:cs="Times New Roman"/>
          <w:sz w:val="24"/>
          <w:szCs w:val="24"/>
        </w:rPr>
        <w:t>: Correctly classified positive instances.</w:t>
      </w:r>
    </w:p>
    <w:p w14:paraId="662BE03E" w14:textId="77777777" w:rsidR="00084676" w:rsidRPr="00084676" w:rsidRDefault="00084676" w:rsidP="00084676">
      <w:pPr>
        <w:numPr>
          <w:ilvl w:val="2"/>
          <w:numId w:val="18"/>
        </w:numPr>
        <w:rPr>
          <w:rFonts w:ascii="Times New Roman" w:hAnsi="Times New Roman" w:cs="Times New Roman"/>
          <w:sz w:val="24"/>
          <w:szCs w:val="24"/>
        </w:rPr>
      </w:pPr>
      <w:r w:rsidRPr="00084676">
        <w:rPr>
          <w:rFonts w:ascii="Times New Roman" w:hAnsi="Times New Roman" w:cs="Times New Roman"/>
          <w:b/>
          <w:bCs/>
          <w:sz w:val="24"/>
          <w:szCs w:val="24"/>
        </w:rPr>
        <w:t>False Positives (FP)</w:t>
      </w:r>
      <w:r w:rsidRPr="00084676">
        <w:rPr>
          <w:rFonts w:ascii="Times New Roman" w:hAnsi="Times New Roman" w:cs="Times New Roman"/>
          <w:sz w:val="24"/>
          <w:szCs w:val="24"/>
        </w:rPr>
        <w:t>: Instances wrongly classified as positive.</w:t>
      </w:r>
    </w:p>
    <w:p w14:paraId="3C468B7B" w14:textId="77777777" w:rsidR="00084676" w:rsidRPr="00084676" w:rsidRDefault="00084676" w:rsidP="00084676">
      <w:pPr>
        <w:numPr>
          <w:ilvl w:val="2"/>
          <w:numId w:val="18"/>
        </w:numPr>
        <w:rPr>
          <w:rFonts w:ascii="Times New Roman" w:hAnsi="Times New Roman" w:cs="Times New Roman"/>
          <w:sz w:val="24"/>
          <w:szCs w:val="24"/>
        </w:rPr>
      </w:pPr>
      <w:r w:rsidRPr="00084676">
        <w:rPr>
          <w:rFonts w:ascii="Times New Roman" w:hAnsi="Times New Roman" w:cs="Times New Roman"/>
          <w:b/>
          <w:bCs/>
          <w:sz w:val="24"/>
          <w:szCs w:val="24"/>
        </w:rPr>
        <w:t>True Negatives (TN)</w:t>
      </w:r>
      <w:r w:rsidRPr="00084676">
        <w:rPr>
          <w:rFonts w:ascii="Times New Roman" w:hAnsi="Times New Roman" w:cs="Times New Roman"/>
          <w:sz w:val="24"/>
          <w:szCs w:val="24"/>
        </w:rPr>
        <w:t>: Correctly classified negative instances.</w:t>
      </w:r>
    </w:p>
    <w:p w14:paraId="7961C92B" w14:textId="77777777" w:rsidR="00084676" w:rsidRPr="00084676" w:rsidRDefault="00084676" w:rsidP="00084676">
      <w:pPr>
        <w:numPr>
          <w:ilvl w:val="2"/>
          <w:numId w:val="18"/>
        </w:numPr>
        <w:rPr>
          <w:rFonts w:ascii="Times New Roman" w:hAnsi="Times New Roman" w:cs="Times New Roman"/>
          <w:sz w:val="24"/>
          <w:szCs w:val="24"/>
        </w:rPr>
      </w:pPr>
      <w:r w:rsidRPr="00084676">
        <w:rPr>
          <w:rFonts w:ascii="Times New Roman" w:hAnsi="Times New Roman" w:cs="Times New Roman"/>
          <w:b/>
          <w:bCs/>
          <w:sz w:val="24"/>
          <w:szCs w:val="24"/>
        </w:rPr>
        <w:t>False Negatives (FN)</w:t>
      </w:r>
      <w:r w:rsidRPr="00084676">
        <w:rPr>
          <w:rFonts w:ascii="Times New Roman" w:hAnsi="Times New Roman" w:cs="Times New Roman"/>
          <w:sz w:val="24"/>
          <w:szCs w:val="24"/>
        </w:rPr>
        <w:t>: Instances wrongly classified as negative.</w:t>
      </w:r>
    </w:p>
    <w:p w14:paraId="376F6E82"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4.2 Decision Tree Classifier</w:t>
      </w:r>
    </w:p>
    <w:p w14:paraId="48EF3CAE" w14:textId="77777777" w:rsidR="00084676" w:rsidRPr="00084676" w:rsidRDefault="00084676" w:rsidP="00084676">
      <w:pPr>
        <w:numPr>
          <w:ilvl w:val="0"/>
          <w:numId w:val="19"/>
        </w:numPr>
        <w:rPr>
          <w:rFonts w:ascii="Times New Roman" w:hAnsi="Times New Roman" w:cs="Times New Roman"/>
          <w:sz w:val="24"/>
          <w:szCs w:val="24"/>
        </w:rPr>
      </w:pPr>
      <w:r w:rsidRPr="00084676">
        <w:rPr>
          <w:rFonts w:ascii="Times New Roman" w:hAnsi="Times New Roman" w:cs="Times New Roman"/>
          <w:b/>
          <w:bCs/>
          <w:sz w:val="24"/>
          <w:szCs w:val="24"/>
        </w:rPr>
        <w:t>Overview</w:t>
      </w:r>
      <w:r w:rsidRPr="00084676">
        <w:rPr>
          <w:rFonts w:ascii="Times New Roman" w:hAnsi="Times New Roman" w:cs="Times New Roman"/>
          <w:sz w:val="24"/>
          <w:szCs w:val="24"/>
        </w:rPr>
        <w:t>:</w:t>
      </w:r>
    </w:p>
    <w:p w14:paraId="1CF7B5AE" w14:textId="77777777" w:rsidR="00084676" w:rsidRPr="00084676" w:rsidRDefault="00084676" w:rsidP="00084676">
      <w:pPr>
        <w:numPr>
          <w:ilvl w:val="1"/>
          <w:numId w:val="19"/>
        </w:numPr>
        <w:rPr>
          <w:rFonts w:ascii="Times New Roman" w:hAnsi="Times New Roman" w:cs="Times New Roman"/>
          <w:sz w:val="24"/>
          <w:szCs w:val="24"/>
        </w:rPr>
      </w:pPr>
      <w:r w:rsidRPr="00084676">
        <w:rPr>
          <w:rFonts w:ascii="Times New Roman" w:hAnsi="Times New Roman" w:cs="Times New Roman"/>
          <w:sz w:val="24"/>
          <w:szCs w:val="24"/>
        </w:rPr>
        <w:lastRenderedPageBreak/>
        <w:t>Decision Trees are non-linear models that partition the dataset into subsets based on feature conditions.</w:t>
      </w:r>
    </w:p>
    <w:p w14:paraId="66019F36" w14:textId="77777777" w:rsidR="00084676" w:rsidRPr="00084676" w:rsidRDefault="00084676" w:rsidP="00084676">
      <w:pPr>
        <w:numPr>
          <w:ilvl w:val="1"/>
          <w:numId w:val="19"/>
        </w:numPr>
        <w:rPr>
          <w:rFonts w:ascii="Times New Roman" w:hAnsi="Times New Roman" w:cs="Times New Roman"/>
          <w:sz w:val="24"/>
          <w:szCs w:val="24"/>
        </w:rPr>
      </w:pPr>
      <w:r w:rsidRPr="00084676">
        <w:rPr>
          <w:rFonts w:ascii="Times New Roman" w:hAnsi="Times New Roman" w:cs="Times New Roman"/>
          <w:sz w:val="24"/>
          <w:szCs w:val="24"/>
        </w:rPr>
        <w:t>They handle categorical and numerical data effectively without requiring scaling.</w:t>
      </w:r>
    </w:p>
    <w:p w14:paraId="6745D400" w14:textId="77777777" w:rsidR="00084676" w:rsidRPr="00084676" w:rsidRDefault="00084676" w:rsidP="00084676">
      <w:pPr>
        <w:numPr>
          <w:ilvl w:val="0"/>
          <w:numId w:val="19"/>
        </w:numPr>
        <w:rPr>
          <w:rFonts w:ascii="Times New Roman" w:hAnsi="Times New Roman" w:cs="Times New Roman"/>
          <w:sz w:val="24"/>
          <w:szCs w:val="24"/>
        </w:rPr>
      </w:pPr>
      <w:r w:rsidRPr="00084676">
        <w:rPr>
          <w:rFonts w:ascii="Times New Roman" w:hAnsi="Times New Roman" w:cs="Times New Roman"/>
          <w:b/>
          <w:bCs/>
          <w:sz w:val="24"/>
          <w:szCs w:val="24"/>
        </w:rPr>
        <w:t>Training Process</w:t>
      </w:r>
      <w:r w:rsidRPr="00084676">
        <w:rPr>
          <w:rFonts w:ascii="Times New Roman" w:hAnsi="Times New Roman" w:cs="Times New Roman"/>
          <w:sz w:val="24"/>
          <w:szCs w:val="24"/>
        </w:rPr>
        <w:t>:</w:t>
      </w:r>
    </w:p>
    <w:p w14:paraId="7CE2E7BA" w14:textId="77777777" w:rsidR="00084676" w:rsidRPr="00084676" w:rsidRDefault="00084676" w:rsidP="00084676">
      <w:pPr>
        <w:numPr>
          <w:ilvl w:val="1"/>
          <w:numId w:val="19"/>
        </w:numPr>
        <w:rPr>
          <w:rFonts w:ascii="Times New Roman" w:hAnsi="Times New Roman" w:cs="Times New Roman"/>
          <w:sz w:val="24"/>
          <w:szCs w:val="24"/>
        </w:rPr>
      </w:pPr>
      <w:r w:rsidRPr="00084676">
        <w:rPr>
          <w:rFonts w:ascii="Times New Roman" w:hAnsi="Times New Roman" w:cs="Times New Roman"/>
          <w:sz w:val="24"/>
          <w:szCs w:val="24"/>
        </w:rPr>
        <w:t>The model recursively split data into smaller subsets, maximizing information gain at each step.</w:t>
      </w:r>
    </w:p>
    <w:p w14:paraId="27E0C1B5" w14:textId="77777777" w:rsidR="00084676" w:rsidRPr="00084676" w:rsidRDefault="00084676" w:rsidP="00084676">
      <w:pPr>
        <w:numPr>
          <w:ilvl w:val="0"/>
          <w:numId w:val="19"/>
        </w:numPr>
        <w:rPr>
          <w:rFonts w:ascii="Times New Roman" w:hAnsi="Times New Roman" w:cs="Times New Roman"/>
          <w:sz w:val="24"/>
          <w:szCs w:val="24"/>
        </w:rPr>
      </w:pPr>
      <w:r w:rsidRPr="00084676">
        <w:rPr>
          <w:rFonts w:ascii="Times New Roman" w:hAnsi="Times New Roman" w:cs="Times New Roman"/>
          <w:b/>
          <w:bCs/>
          <w:sz w:val="24"/>
          <w:szCs w:val="24"/>
        </w:rPr>
        <w:t>Evaluation</w:t>
      </w:r>
      <w:r w:rsidRPr="00084676">
        <w:rPr>
          <w:rFonts w:ascii="Times New Roman" w:hAnsi="Times New Roman" w:cs="Times New Roman"/>
          <w:sz w:val="24"/>
          <w:szCs w:val="24"/>
        </w:rPr>
        <w:t>:</w:t>
      </w:r>
    </w:p>
    <w:p w14:paraId="74740F3F" w14:textId="77777777" w:rsidR="00084676" w:rsidRPr="00084676" w:rsidRDefault="00084676" w:rsidP="00084676">
      <w:pPr>
        <w:numPr>
          <w:ilvl w:val="1"/>
          <w:numId w:val="19"/>
        </w:numPr>
        <w:rPr>
          <w:rFonts w:ascii="Times New Roman" w:hAnsi="Times New Roman" w:cs="Times New Roman"/>
          <w:sz w:val="24"/>
          <w:szCs w:val="24"/>
        </w:rPr>
      </w:pPr>
      <w:r w:rsidRPr="00084676">
        <w:rPr>
          <w:rFonts w:ascii="Times New Roman" w:hAnsi="Times New Roman" w:cs="Times New Roman"/>
          <w:sz w:val="24"/>
          <w:szCs w:val="24"/>
        </w:rPr>
        <w:t>Similar evaluation metrics (precision, recall, F1-score) were used.</w:t>
      </w:r>
    </w:p>
    <w:p w14:paraId="2379E391" w14:textId="77777777" w:rsidR="00084676" w:rsidRPr="00084676" w:rsidRDefault="00084676" w:rsidP="00084676">
      <w:pPr>
        <w:numPr>
          <w:ilvl w:val="1"/>
          <w:numId w:val="19"/>
        </w:numPr>
        <w:rPr>
          <w:rFonts w:ascii="Times New Roman" w:hAnsi="Times New Roman" w:cs="Times New Roman"/>
          <w:sz w:val="24"/>
          <w:szCs w:val="24"/>
        </w:rPr>
      </w:pPr>
      <w:r w:rsidRPr="00084676">
        <w:rPr>
          <w:rFonts w:ascii="Times New Roman" w:hAnsi="Times New Roman" w:cs="Times New Roman"/>
          <w:sz w:val="24"/>
          <w:szCs w:val="24"/>
        </w:rPr>
        <w:t>Observations:</w:t>
      </w:r>
    </w:p>
    <w:p w14:paraId="161BF8EF" w14:textId="77777777" w:rsidR="00084676" w:rsidRPr="00084676" w:rsidRDefault="00084676" w:rsidP="00084676">
      <w:pPr>
        <w:numPr>
          <w:ilvl w:val="2"/>
          <w:numId w:val="19"/>
        </w:numPr>
        <w:rPr>
          <w:rFonts w:ascii="Times New Roman" w:hAnsi="Times New Roman" w:cs="Times New Roman"/>
          <w:sz w:val="24"/>
          <w:szCs w:val="24"/>
        </w:rPr>
      </w:pPr>
      <w:r w:rsidRPr="00084676">
        <w:rPr>
          <w:rFonts w:ascii="Times New Roman" w:hAnsi="Times New Roman" w:cs="Times New Roman"/>
          <w:sz w:val="24"/>
          <w:szCs w:val="24"/>
        </w:rPr>
        <w:t>Decision Trees captured complex patterns but were prone to overfitting.</w:t>
      </w:r>
    </w:p>
    <w:p w14:paraId="4A29B8B3" w14:textId="77777777" w:rsidR="00084676" w:rsidRPr="00084676" w:rsidRDefault="00084676" w:rsidP="00084676">
      <w:pPr>
        <w:numPr>
          <w:ilvl w:val="2"/>
          <w:numId w:val="19"/>
        </w:numPr>
        <w:rPr>
          <w:rFonts w:ascii="Times New Roman" w:hAnsi="Times New Roman" w:cs="Times New Roman"/>
          <w:sz w:val="24"/>
          <w:szCs w:val="24"/>
        </w:rPr>
      </w:pPr>
      <w:r w:rsidRPr="00084676">
        <w:rPr>
          <w:rFonts w:ascii="Times New Roman" w:hAnsi="Times New Roman" w:cs="Times New Roman"/>
          <w:sz w:val="24"/>
          <w:szCs w:val="24"/>
        </w:rPr>
        <w:t>Regularization techniques like pruning were considered to enhance generalization.</w:t>
      </w:r>
    </w:p>
    <w:p w14:paraId="3D9F76A1" w14:textId="3569EC1D" w:rsidR="00084676" w:rsidRPr="00084676" w:rsidRDefault="00AE5A14" w:rsidP="00084676">
      <w:pPr>
        <w:rPr>
          <w:rFonts w:ascii="Times New Roman" w:hAnsi="Times New Roman" w:cs="Times New Roman"/>
          <w:sz w:val="24"/>
          <w:szCs w:val="24"/>
        </w:rPr>
      </w:pPr>
      <w:r>
        <w:rPr>
          <w:rFonts w:ascii="Times New Roman" w:hAnsi="Times New Roman" w:cs="Times New Roman"/>
          <w:sz w:val="24"/>
          <w:szCs w:val="24"/>
        </w:rPr>
        <w:t xml:space="preserve">Other ML algorithms used are Logistic regression, Random Forest, </w:t>
      </w:r>
      <w:r w:rsidR="009817C3">
        <w:rPr>
          <w:rFonts w:ascii="Times New Roman" w:hAnsi="Times New Roman" w:cs="Times New Roman"/>
          <w:sz w:val="24"/>
          <w:szCs w:val="24"/>
        </w:rPr>
        <w:t>fully</w:t>
      </w:r>
      <w:r>
        <w:rPr>
          <w:rFonts w:ascii="Times New Roman" w:hAnsi="Times New Roman" w:cs="Times New Roman"/>
          <w:sz w:val="24"/>
          <w:szCs w:val="24"/>
        </w:rPr>
        <w:t xml:space="preserve"> connected Neural network, Decision Tree, Gradient boosting, </w:t>
      </w:r>
      <w:r w:rsidR="009817C3">
        <w:rPr>
          <w:rFonts w:ascii="Times New Roman" w:hAnsi="Times New Roman" w:cs="Times New Roman"/>
          <w:sz w:val="24"/>
          <w:szCs w:val="24"/>
        </w:rPr>
        <w:t>Balanced Random Forest</w:t>
      </w:r>
      <w:r>
        <w:rPr>
          <w:rFonts w:ascii="Times New Roman" w:hAnsi="Times New Roman" w:cs="Times New Roman"/>
          <w:sz w:val="24"/>
          <w:szCs w:val="24"/>
        </w:rPr>
        <w:t xml:space="preserve">. </w:t>
      </w:r>
      <w:r w:rsidR="009817C3">
        <w:rPr>
          <w:rFonts w:ascii="Times New Roman" w:hAnsi="Times New Roman" w:cs="Times New Roman"/>
          <w:sz w:val="24"/>
          <w:szCs w:val="24"/>
        </w:rPr>
        <w:t>The results comparison in terms of the metrics and the confusion matrix are shown below.</w:t>
      </w:r>
    </w:p>
    <w:p w14:paraId="2996E2E5"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5. Results and Comparisons</w:t>
      </w:r>
    </w:p>
    <w:p w14:paraId="1C8B2DF4" w14:textId="77777777" w:rsidR="00084676" w:rsidRPr="00084676" w:rsidRDefault="00084676" w:rsidP="00084676">
      <w:pPr>
        <w:numPr>
          <w:ilvl w:val="0"/>
          <w:numId w:val="20"/>
        </w:numPr>
        <w:rPr>
          <w:rFonts w:ascii="Times New Roman" w:hAnsi="Times New Roman" w:cs="Times New Roman"/>
          <w:sz w:val="24"/>
          <w:szCs w:val="24"/>
        </w:rPr>
      </w:pPr>
      <w:r w:rsidRPr="00084676">
        <w:rPr>
          <w:rFonts w:ascii="Times New Roman" w:hAnsi="Times New Roman" w:cs="Times New Roman"/>
          <w:b/>
          <w:bCs/>
          <w:sz w:val="24"/>
          <w:szCs w:val="24"/>
        </w:rPr>
        <w:t>Model Comparison</w:t>
      </w:r>
      <w:r w:rsidRPr="00084676">
        <w:rPr>
          <w:rFonts w:ascii="Times New Roman" w:hAnsi="Times New Roman" w:cs="Times New Roman"/>
          <w:sz w:val="24"/>
          <w:szCs w:val="24"/>
        </w:rPr>
        <w:t>:</w:t>
      </w:r>
    </w:p>
    <w:p w14:paraId="226EBD6A" w14:textId="77777777" w:rsidR="00084676" w:rsidRPr="00084676" w:rsidRDefault="00084676" w:rsidP="00084676">
      <w:pPr>
        <w:numPr>
          <w:ilvl w:val="1"/>
          <w:numId w:val="20"/>
        </w:numPr>
        <w:rPr>
          <w:rFonts w:ascii="Times New Roman" w:hAnsi="Times New Roman" w:cs="Times New Roman"/>
          <w:sz w:val="24"/>
          <w:szCs w:val="24"/>
        </w:rPr>
      </w:pPr>
      <w:r w:rsidRPr="00084676">
        <w:rPr>
          <w:rFonts w:ascii="Times New Roman" w:hAnsi="Times New Roman" w:cs="Times New Roman"/>
          <w:sz w:val="24"/>
          <w:szCs w:val="24"/>
        </w:rPr>
        <w:t>Logistic Regression:</w:t>
      </w:r>
    </w:p>
    <w:p w14:paraId="0D6541D6" w14:textId="77777777" w:rsidR="00084676" w:rsidRPr="00084676" w:rsidRDefault="00084676" w:rsidP="00084676">
      <w:pPr>
        <w:numPr>
          <w:ilvl w:val="2"/>
          <w:numId w:val="20"/>
        </w:numPr>
        <w:rPr>
          <w:rFonts w:ascii="Times New Roman" w:hAnsi="Times New Roman" w:cs="Times New Roman"/>
          <w:sz w:val="24"/>
          <w:szCs w:val="24"/>
        </w:rPr>
      </w:pPr>
      <w:r w:rsidRPr="00084676">
        <w:rPr>
          <w:rFonts w:ascii="Times New Roman" w:hAnsi="Times New Roman" w:cs="Times New Roman"/>
          <w:sz w:val="24"/>
          <w:szCs w:val="24"/>
        </w:rPr>
        <w:t>Strength: Simple and interpretable.</w:t>
      </w:r>
    </w:p>
    <w:p w14:paraId="009B564F" w14:textId="77777777" w:rsidR="00084676" w:rsidRPr="00084676" w:rsidRDefault="00084676" w:rsidP="00084676">
      <w:pPr>
        <w:numPr>
          <w:ilvl w:val="2"/>
          <w:numId w:val="20"/>
        </w:numPr>
        <w:rPr>
          <w:rFonts w:ascii="Times New Roman" w:hAnsi="Times New Roman" w:cs="Times New Roman"/>
          <w:sz w:val="24"/>
          <w:szCs w:val="24"/>
        </w:rPr>
      </w:pPr>
      <w:r w:rsidRPr="00084676">
        <w:rPr>
          <w:rFonts w:ascii="Times New Roman" w:hAnsi="Times New Roman" w:cs="Times New Roman"/>
          <w:sz w:val="24"/>
          <w:szCs w:val="24"/>
        </w:rPr>
        <w:t>Weakness: Limited in capturing non-linear relationships.</w:t>
      </w:r>
    </w:p>
    <w:p w14:paraId="624AC494" w14:textId="77777777" w:rsidR="00084676" w:rsidRPr="00084676" w:rsidRDefault="00084676" w:rsidP="00084676">
      <w:pPr>
        <w:numPr>
          <w:ilvl w:val="1"/>
          <w:numId w:val="20"/>
        </w:numPr>
        <w:rPr>
          <w:rFonts w:ascii="Times New Roman" w:hAnsi="Times New Roman" w:cs="Times New Roman"/>
          <w:sz w:val="24"/>
          <w:szCs w:val="24"/>
        </w:rPr>
      </w:pPr>
      <w:r w:rsidRPr="00084676">
        <w:rPr>
          <w:rFonts w:ascii="Times New Roman" w:hAnsi="Times New Roman" w:cs="Times New Roman"/>
          <w:sz w:val="24"/>
          <w:szCs w:val="24"/>
        </w:rPr>
        <w:t>Decision Tree:</w:t>
      </w:r>
    </w:p>
    <w:p w14:paraId="69643E3A" w14:textId="77777777" w:rsidR="00084676" w:rsidRPr="00084676" w:rsidRDefault="00084676" w:rsidP="00084676">
      <w:pPr>
        <w:numPr>
          <w:ilvl w:val="2"/>
          <w:numId w:val="20"/>
        </w:numPr>
        <w:rPr>
          <w:rFonts w:ascii="Times New Roman" w:hAnsi="Times New Roman" w:cs="Times New Roman"/>
          <w:sz w:val="24"/>
          <w:szCs w:val="24"/>
        </w:rPr>
      </w:pPr>
      <w:r w:rsidRPr="00084676">
        <w:rPr>
          <w:rFonts w:ascii="Times New Roman" w:hAnsi="Times New Roman" w:cs="Times New Roman"/>
          <w:sz w:val="24"/>
          <w:szCs w:val="24"/>
        </w:rPr>
        <w:t>Strength: Effective at capturing non-linear patterns.</w:t>
      </w:r>
    </w:p>
    <w:p w14:paraId="45B421EB" w14:textId="77777777" w:rsidR="00084676" w:rsidRPr="00084676" w:rsidRDefault="00084676" w:rsidP="00084676">
      <w:pPr>
        <w:numPr>
          <w:ilvl w:val="2"/>
          <w:numId w:val="20"/>
        </w:numPr>
        <w:rPr>
          <w:rFonts w:ascii="Times New Roman" w:hAnsi="Times New Roman" w:cs="Times New Roman"/>
          <w:sz w:val="24"/>
          <w:szCs w:val="24"/>
        </w:rPr>
      </w:pPr>
      <w:r w:rsidRPr="00084676">
        <w:rPr>
          <w:rFonts w:ascii="Times New Roman" w:hAnsi="Times New Roman" w:cs="Times New Roman"/>
          <w:sz w:val="24"/>
          <w:szCs w:val="24"/>
        </w:rPr>
        <w:t>Weakness: Susceptible to overfitting.</w:t>
      </w:r>
    </w:p>
    <w:p w14:paraId="2A860EF6" w14:textId="77777777" w:rsidR="00084676" w:rsidRPr="00084676" w:rsidRDefault="00084676" w:rsidP="00084676">
      <w:pPr>
        <w:numPr>
          <w:ilvl w:val="0"/>
          <w:numId w:val="20"/>
        </w:numPr>
        <w:rPr>
          <w:rFonts w:ascii="Times New Roman" w:hAnsi="Times New Roman" w:cs="Times New Roman"/>
          <w:sz w:val="24"/>
          <w:szCs w:val="24"/>
        </w:rPr>
      </w:pPr>
      <w:r w:rsidRPr="00084676">
        <w:rPr>
          <w:rFonts w:ascii="Times New Roman" w:hAnsi="Times New Roman" w:cs="Times New Roman"/>
          <w:b/>
          <w:bCs/>
          <w:sz w:val="24"/>
          <w:szCs w:val="24"/>
        </w:rPr>
        <w:t>Metric Summary</w:t>
      </w:r>
      <w:r w:rsidRPr="00084676">
        <w:rPr>
          <w:rFonts w:ascii="Times New Roman" w:hAnsi="Times New Roman" w:cs="Times New Roman"/>
          <w:sz w:val="24"/>
          <w:szCs w:val="24"/>
        </w:rPr>
        <w:t>:</w:t>
      </w:r>
    </w:p>
    <w:p w14:paraId="73F8BDFE" w14:textId="77777777" w:rsidR="00084676" w:rsidRPr="00084676" w:rsidRDefault="00084676" w:rsidP="00084676">
      <w:pPr>
        <w:numPr>
          <w:ilvl w:val="1"/>
          <w:numId w:val="20"/>
        </w:numPr>
        <w:rPr>
          <w:rFonts w:ascii="Times New Roman" w:hAnsi="Times New Roman" w:cs="Times New Roman"/>
          <w:sz w:val="24"/>
          <w:szCs w:val="24"/>
        </w:rPr>
      </w:pPr>
      <w:r w:rsidRPr="00084676">
        <w:rPr>
          <w:rFonts w:ascii="Times New Roman" w:hAnsi="Times New Roman" w:cs="Times New Roman"/>
          <w:sz w:val="24"/>
          <w:szCs w:val="24"/>
        </w:rPr>
        <w:t>Logistic Regression achieved higher precision, making it suitable for applications prioritizing accuracy in positive predictions.</w:t>
      </w:r>
    </w:p>
    <w:p w14:paraId="289DB62E" w14:textId="77777777" w:rsidR="00084676" w:rsidRPr="00CB0791" w:rsidRDefault="00084676" w:rsidP="00084676">
      <w:pPr>
        <w:numPr>
          <w:ilvl w:val="1"/>
          <w:numId w:val="20"/>
        </w:numPr>
        <w:rPr>
          <w:rFonts w:ascii="Times New Roman" w:hAnsi="Times New Roman" w:cs="Times New Roman"/>
          <w:sz w:val="24"/>
          <w:szCs w:val="24"/>
        </w:rPr>
      </w:pPr>
      <w:r w:rsidRPr="00084676">
        <w:rPr>
          <w:rFonts w:ascii="Times New Roman" w:hAnsi="Times New Roman" w:cs="Times New Roman"/>
          <w:sz w:val="24"/>
          <w:szCs w:val="24"/>
        </w:rPr>
        <w:lastRenderedPageBreak/>
        <w:t>Decision Tree achieved better recall, excelling at identifying all positives but at the cost of more false positives.</w:t>
      </w:r>
    </w:p>
    <w:p w14:paraId="517A3DAD" w14:textId="1785E087" w:rsidR="00474886" w:rsidRPr="00CB0791" w:rsidRDefault="00474886" w:rsidP="00474886">
      <w:pPr>
        <w:rPr>
          <w:rFonts w:ascii="Times New Roman" w:hAnsi="Times New Roman" w:cs="Times New Roman"/>
          <w:sz w:val="24"/>
          <w:szCs w:val="24"/>
        </w:rPr>
      </w:pPr>
      <w:r w:rsidRPr="00CB0791">
        <w:rPr>
          <w:rFonts w:ascii="Times New Roman" w:hAnsi="Times New Roman" w:cs="Times New Roman"/>
          <w:sz w:val="24"/>
          <w:szCs w:val="24"/>
        </w:rPr>
        <w:t>Comparison of various evaluation metrics is shown below.</w:t>
      </w:r>
    </w:p>
    <w:p w14:paraId="4BF2E76E" w14:textId="40A54CF0" w:rsidR="00474886" w:rsidRPr="00084676" w:rsidRDefault="00474886" w:rsidP="00474886">
      <w:pPr>
        <w:rPr>
          <w:rFonts w:ascii="Times New Roman" w:hAnsi="Times New Roman" w:cs="Times New Roman"/>
          <w:sz w:val="24"/>
          <w:szCs w:val="24"/>
        </w:rPr>
      </w:pPr>
      <w:r w:rsidRPr="00CB0791">
        <w:rPr>
          <w:rFonts w:ascii="Times New Roman" w:hAnsi="Times New Roman" w:cs="Times New Roman"/>
          <w:noProof/>
          <w:sz w:val="24"/>
          <w:szCs w:val="24"/>
        </w:rPr>
        <w:drawing>
          <wp:inline distT="0" distB="0" distL="0" distR="0" wp14:anchorId="20857532" wp14:editId="3AEDC91E">
            <wp:extent cx="4572000" cy="326006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s_19.png"/>
                    <pic:cNvPicPr/>
                  </pic:nvPicPr>
                  <pic:blipFill>
                    <a:blip r:embed="rId9"/>
                    <a:stretch>
                      <a:fillRect/>
                    </a:stretch>
                  </pic:blipFill>
                  <pic:spPr>
                    <a:xfrm>
                      <a:off x="0" y="0"/>
                      <a:ext cx="4572000" cy="3260063"/>
                    </a:xfrm>
                    <a:prstGeom prst="rect">
                      <a:avLst/>
                    </a:prstGeom>
                  </pic:spPr>
                </pic:pic>
              </a:graphicData>
            </a:graphic>
          </wp:inline>
        </w:drawing>
      </w:r>
    </w:p>
    <w:p w14:paraId="4562D4C2" w14:textId="718A06BB" w:rsidR="00084676" w:rsidRPr="00084676" w:rsidRDefault="00084676" w:rsidP="00084676">
      <w:pPr>
        <w:rPr>
          <w:rFonts w:ascii="Times New Roman" w:hAnsi="Times New Roman" w:cs="Times New Roman"/>
          <w:sz w:val="24"/>
          <w:szCs w:val="24"/>
        </w:rPr>
      </w:pPr>
    </w:p>
    <w:p w14:paraId="7B88EC57" w14:textId="16297A0E"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 xml:space="preserve">6. </w:t>
      </w:r>
      <w:r w:rsidR="00474886" w:rsidRPr="00CB0791">
        <w:rPr>
          <w:rFonts w:ascii="Times New Roman" w:hAnsi="Times New Roman" w:cs="Times New Roman"/>
          <w:b/>
          <w:bCs/>
          <w:sz w:val="24"/>
          <w:szCs w:val="24"/>
        </w:rPr>
        <w:t>Results v</w:t>
      </w:r>
      <w:r w:rsidRPr="00084676">
        <w:rPr>
          <w:rFonts w:ascii="Times New Roman" w:hAnsi="Times New Roman" w:cs="Times New Roman"/>
          <w:b/>
          <w:bCs/>
          <w:sz w:val="24"/>
          <w:szCs w:val="24"/>
        </w:rPr>
        <w:t>isualizations</w:t>
      </w:r>
    </w:p>
    <w:p w14:paraId="4EDFCBF4" w14:textId="77777777" w:rsidR="00084676" w:rsidRPr="00084676" w:rsidRDefault="00084676" w:rsidP="00084676">
      <w:pPr>
        <w:numPr>
          <w:ilvl w:val="0"/>
          <w:numId w:val="21"/>
        </w:numPr>
        <w:rPr>
          <w:rFonts w:ascii="Times New Roman" w:hAnsi="Times New Roman" w:cs="Times New Roman"/>
          <w:sz w:val="24"/>
          <w:szCs w:val="24"/>
        </w:rPr>
      </w:pPr>
      <w:r w:rsidRPr="00084676">
        <w:rPr>
          <w:rFonts w:ascii="Times New Roman" w:hAnsi="Times New Roman" w:cs="Times New Roman"/>
          <w:b/>
          <w:bCs/>
          <w:sz w:val="24"/>
          <w:szCs w:val="24"/>
        </w:rPr>
        <w:t>Confusion Matrices</w:t>
      </w:r>
      <w:r w:rsidRPr="00084676">
        <w:rPr>
          <w:rFonts w:ascii="Times New Roman" w:hAnsi="Times New Roman" w:cs="Times New Roman"/>
          <w:sz w:val="24"/>
          <w:szCs w:val="24"/>
        </w:rPr>
        <w:t>:</w:t>
      </w:r>
    </w:p>
    <w:p w14:paraId="7AA01D57" w14:textId="69D54627" w:rsidR="00084676" w:rsidRPr="00084676" w:rsidRDefault="00804394" w:rsidP="00084676">
      <w:pPr>
        <w:numPr>
          <w:ilvl w:val="1"/>
          <w:numId w:val="21"/>
        </w:numPr>
        <w:rPr>
          <w:rFonts w:ascii="Times New Roman" w:hAnsi="Times New Roman" w:cs="Times New Roman"/>
          <w:sz w:val="24"/>
          <w:szCs w:val="24"/>
        </w:rPr>
      </w:pPr>
      <w:r>
        <w:rPr>
          <w:rFonts w:ascii="Times New Roman" w:hAnsi="Times New Roman" w:cs="Times New Roman"/>
          <w:sz w:val="24"/>
          <w:szCs w:val="24"/>
        </w:rPr>
        <w:t>Indicates the model performance</w:t>
      </w:r>
    </w:p>
    <w:p w14:paraId="2F034EC9" w14:textId="5F06D494" w:rsidR="00474886" w:rsidRPr="00CB0791" w:rsidRDefault="002D5DBD" w:rsidP="00474886">
      <w:pPr>
        <w:ind w:left="1440"/>
        <w:rPr>
          <w:rFonts w:ascii="Times New Roman" w:hAnsi="Times New Roman" w:cs="Times New Roman"/>
          <w:sz w:val="24"/>
          <w:szCs w:val="24"/>
        </w:rPr>
      </w:pPr>
      <w:r w:rsidRPr="00CB0791">
        <w:rPr>
          <w:rFonts w:ascii="Times New Roman" w:hAnsi="Times New Roman" w:cs="Times New Roman"/>
          <w:noProof/>
          <w:sz w:val="24"/>
          <w:szCs w:val="24"/>
        </w:rPr>
        <w:lastRenderedPageBreak/>
        <w:drawing>
          <wp:inline distT="0" distB="0" distL="0" distR="0" wp14:anchorId="24161B1E" wp14:editId="4114E362">
            <wp:extent cx="4352544" cy="3338201"/>
            <wp:effectExtent l="0" t="0" r="381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s_8.png"/>
                    <pic:cNvPicPr/>
                  </pic:nvPicPr>
                  <pic:blipFill>
                    <a:blip r:embed="rId10"/>
                    <a:stretch>
                      <a:fillRect/>
                    </a:stretch>
                  </pic:blipFill>
                  <pic:spPr>
                    <a:xfrm>
                      <a:off x="0" y="0"/>
                      <a:ext cx="4385998" cy="3363859"/>
                    </a:xfrm>
                    <a:prstGeom prst="rect">
                      <a:avLst/>
                    </a:prstGeom>
                  </pic:spPr>
                </pic:pic>
              </a:graphicData>
            </a:graphic>
          </wp:inline>
        </w:drawing>
      </w:r>
      <w:r w:rsidR="00474886" w:rsidRPr="00CB0791">
        <w:rPr>
          <w:rFonts w:ascii="Times New Roman" w:hAnsi="Times New Roman" w:cs="Times New Roman"/>
          <w:noProof/>
          <w:sz w:val="24"/>
          <w:szCs w:val="24"/>
        </w:rPr>
        <w:drawing>
          <wp:inline distT="0" distB="0" distL="0" distR="0" wp14:anchorId="2FCEB092" wp14:editId="00B4B778">
            <wp:extent cx="4482853" cy="3438144"/>
            <wp:effectExtent l="0" t="0" r="63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s_2.png"/>
                    <pic:cNvPicPr/>
                  </pic:nvPicPr>
                  <pic:blipFill>
                    <a:blip r:embed="rId11"/>
                    <a:stretch>
                      <a:fillRect/>
                    </a:stretch>
                  </pic:blipFill>
                  <pic:spPr>
                    <a:xfrm>
                      <a:off x="0" y="0"/>
                      <a:ext cx="4525187" cy="3470612"/>
                    </a:xfrm>
                    <a:prstGeom prst="rect">
                      <a:avLst/>
                    </a:prstGeom>
                  </pic:spPr>
                </pic:pic>
              </a:graphicData>
            </a:graphic>
          </wp:inline>
        </w:drawing>
      </w:r>
    </w:p>
    <w:p w14:paraId="0EE76553" w14:textId="5FF1E277" w:rsidR="00474886" w:rsidRPr="00084676" w:rsidRDefault="00474886" w:rsidP="00474886">
      <w:pPr>
        <w:ind w:left="1440"/>
        <w:rPr>
          <w:rFonts w:ascii="Times New Roman" w:hAnsi="Times New Roman" w:cs="Times New Roman"/>
          <w:sz w:val="24"/>
          <w:szCs w:val="24"/>
        </w:rPr>
      </w:pPr>
      <w:r w:rsidRPr="00CB0791">
        <w:rPr>
          <w:rFonts w:ascii="Times New Roman" w:hAnsi="Times New Roman" w:cs="Times New Roman"/>
          <w:noProof/>
          <w:sz w:val="24"/>
          <w:szCs w:val="24"/>
        </w:rPr>
        <w:lastRenderedPageBreak/>
        <w:drawing>
          <wp:inline distT="0" distB="0" distL="0" distR="0" wp14:anchorId="0241258A" wp14:editId="7DC83A82">
            <wp:extent cx="4572000" cy="3506516"/>
            <wp:effectExtent l="0" t="0" r="0" b="0"/>
            <wp:docPr id="38" name="Picture 3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graph&#10;&#10;Description automatically generated"/>
                    <pic:cNvPicPr/>
                  </pic:nvPicPr>
                  <pic:blipFill>
                    <a:blip r:embed="rId12"/>
                    <a:stretch>
                      <a:fillRect/>
                    </a:stretch>
                  </pic:blipFill>
                  <pic:spPr>
                    <a:xfrm>
                      <a:off x="0" y="0"/>
                      <a:ext cx="4572000" cy="3506516"/>
                    </a:xfrm>
                    <a:prstGeom prst="rect">
                      <a:avLst/>
                    </a:prstGeom>
                  </pic:spPr>
                </pic:pic>
              </a:graphicData>
            </a:graphic>
          </wp:inline>
        </w:drawing>
      </w:r>
      <w:r w:rsidRPr="00CB0791">
        <w:rPr>
          <w:rFonts w:ascii="Times New Roman" w:hAnsi="Times New Roman" w:cs="Times New Roman"/>
          <w:noProof/>
          <w:sz w:val="24"/>
          <w:szCs w:val="24"/>
        </w:rPr>
        <w:drawing>
          <wp:inline distT="0" distB="0" distL="0" distR="0" wp14:anchorId="0703FD9F" wp14:editId="3F256569">
            <wp:extent cx="4572000" cy="35065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s_5.png"/>
                    <pic:cNvPicPr/>
                  </pic:nvPicPr>
                  <pic:blipFill>
                    <a:blip r:embed="rId13"/>
                    <a:stretch>
                      <a:fillRect/>
                    </a:stretch>
                  </pic:blipFill>
                  <pic:spPr>
                    <a:xfrm>
                      <a:off x="0" y="0"/>
                      <a:ext cx="4572000" cy="3506516"/>
                    </a:xfrm>
                    <a:prstGeom prst="rect">
                      <a:avLst/>
                    </a:prstGeom>
                  </pic:spPr>
                </pic:pic>
              </a:graphicData>
            </a:graphic>
          </wp:inline>
        </w:drawing>
      </w:r>
      <w:r w:rsidRPr="00CB0791">
        <w:rPr>
          <w:rFonts w:ascii="Times New Roman" w:hAnsi="Times New Roman" w:cs="Times New Roman"/>
          <w:noProof/>
          <w:sz w:val="24"/>
          <w:szCs w:val="24"/>
        </w:rPr>
        <w:lastRenderedPageBreak/>
        <w:drawing>
          <wp:inline distT="0" distB="0" distL="0" distR="0" wp14:anchorId="490B9636" wp14:editId="5C8E7F6A">
            <wp:extent cx="4572000" cy="350651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s_16.png"/>
                    <pic:cNvPicPr/>
                  </pic:nvPicPr>
                  <pic:blipFill>
                    <a:blip r:embed="rId14"/>
                    <a:stretch>
                      <a:fillRect/>
                    </a:stretch>
                  </pic:blipFill>
                  <pic:spPr>
                    <a:xfrm>
                      <a:off x="0" y="0"/>
                      <a:ext cx="4572000" cy="3506516"/>
                    </a:xfrm>
                    <a:prstGeom prst="rect">
                      <a:avLst/>
                    </a:prstGeom>
                  </pic:spPr>
                </pic:pic>
              </a:graphicData>
            </a:graphic>
          </wp:inline>
        </w:drawing>
      </w:r>
      <w:r w:rsidRPr="00CB0791">
        <w:rPr>
          <w:rFonts w:ascii="Times New Roman" w:hAnsi="Times New Roman" w:cs="Times New Roman"/>
          <w:noProof/>
          <w:sz w:val="24"/>
          <w:szCs w:val="24"/>
        </w:rPr>
        <w:drawing>
          <wp:inline distT="0" distB="0" distL="0" distR="0" wp14:anchorId="14BA7421" wp14:editId="5005D65A">
            <wp:extent cx="4572000" cy="350651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s_13.png"/>
                    <pic:cNvPicPr/>
                  </pic:nvPicPr>
                  <pic:blipFill>
                    <a:blip r:embed="rId15"/>
                    <a:stretch>
                      <a:fillRect/>
                    </a:stretch>
                  </pic:blipFill>
                  <pic:spPr>
                    <a:xfrm>
                      <a:off x="0" y="0"/>
                      <a:ext cx="4572000" cy="3506516"/>
                    </a:xfrm>
                    <a:prstGeom prst="rect">
                      <a:avLst/>
                    </a:prstGeom>
                  </pic:spPr>
                </pic:pic>
              </a:graphicData>
            </a:graphic>
          </wp:inline>
        </w:drawing>
      </w:r>
    </w:p>
    <w:p w14:paraId="6D6AEB28" w14:textId="2C1AC5CC" w:rsidR="00084676" w:rsidRPr="00084676" w:rsidRDefault="00084676" w:rsidP="00084676">
      <w:pPr>
        <w:numPr>
          <w:ilvl w:val="0"/>
          <w:numId w:val="21"/>
        </w:numPr>
        <w:rPr>
          <w:rFonts w:ascii="Times New Roman" w:hAnsi="Times New Roman" w:cs="Times New Roman"/>
          <w:sz w:val="24"/>
          <w:szCs w:val="24"/>
        </w:rPr>
      </w:pPr>
      <w:r w:rsidRPr="00084676">
        <w:rPr>
          <w:rFonts w:ascii="Times New Roman" w:hAnsi="Times New Roman" w:cs="Times New Roman"/>
          <w:b/>
          <w:bCs/>
          <w:sz w:val="24"/>
          <w:szCs w:val="24"/>
        </w:rPr>
        <w:t>Feature Importances</w:t>
      </w:r>
    </w:p>
    <w:p w14:paraId="39CC623B" w14:textId="77777777" w:rsidR="00084676" w:rsidRPr="00084676" w:rsidRDefault="00084676" w:rsidP="00084676">
      <w:pPr>
        <w:numPr>
          <w:ilvl w:val="1"/>
          <w:numId w:val="21"/>
        </w:numPr>
        <w:rPr>
          <w:rFonts w:ascii="Times New Roman" w:hAnsi="Times New Roman" w:cs="Times New Roman"/>
          <w:sz w:val="24"/>
          <w:szCs w:val="24"/>
        </w:rPr>
      </w:pPr>
      <w:r w:rsidRPr="00084676">
        <w:rPr>
          <w:rFonts w:ascii="Times New Roman" w:hAnsi="Times New Roman" w:cs="Times New Roman"/>
          <w:sz w:val="24"/>
          <w:szCs w:val="24"/>
        </w:rPr>
        <w:t>Decision Tree visualizations ranked the importance of features, helping to identify key drivers for </w:t>
      </w:r>
      <w:proofErr w:type="spellStart"/>
      <w:r w:rsidRPr="00084676">
        <w:rPr>
          <w:rFonts w:ascii="Times New Roman" w:hAnsi="Times New Roman" w:cs="Times New Roman"/>
          <w:sz w:val="24"/>
          <w:szCs w:val="24"/>
        </w:rPr>
        <w:t>IncidentGrade</w:t>
      </w:r>
      <w:proofErr w:type="spellEnd"/>
      <w:r w:rsidRPr="00084676">
        <w:rPr>
          <w:rFonts w:ascii="Times New Roman" w:hAnsi="Times New Roman" w:cs="Times New Roman"/>
          <w:sz w:val="24"/>
          <w:szCs w:val="24"/>
        </w:rPr>
        <w:t>.</w:t>
      </w:r>
    </w:p>
    <w:p w14:paraId="70E13F48" w14:textId="3FCBC805" w:rsidR="00084676" w:rsidRPr="00CB0791" w:rsidRDefault="00474886" w:rsidP="00084676">
      <w:pPr>
        <w:rPr>
          <w:rFonts w:ascii="Times New Roman" w:hAnsi="Times New Roman" w:cs="Times New Roman"/>
          <w:sz w:val="24"/>
          <w:szCs w:val="24"/>
        </w:rPr>
      </w:pPr>
      <w:r w:rsidRPr="00CB0791">
        <w:rPr>
          <w:rFonts w:ascii="Times New Roman" w:hAnsi="Times New Roman" w:cs="Times New Roman"/>
          <w:noProof/>
          <w:sz w:val="24"/>
          <w:szCs w:val="24"/>
        </w:rPr>
        <w:lastRenderedPageBreak/>
        <w:drawing>
          <wp:inline distT="0" distB="0" distL="0" distR="0" wp14:anchorId="07C5493A" wp14:editId="0E25C80E">
            <wp:extent cx="4572000" cy="2910590"/>
            <wp:effectExtent l="0" t="0" r="0" b="0"/>
            <wp:docPr id="42" name="Picture 4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graph with blue bars&#10;&#10;Description automatically generated"/>
                    <pic:cNvPicPr/>
                  </pic:nvPicPr>
                  <pic:blipFill>
                    <a:blip r:embed="rId16"/>
                    <a:stretch>
                      <a:fillRect/>
                    </a:stretch>
                  </pic:blipFill>
                  <pic:spPr>
                    <a:xfrm>
                      <a:off x="0" y="0"/>
                      <a:ext cx="4572000" cy="2910590"/>
                    </a:xfrm>
                    <a:prstGeom prst="rect">
                      <a:avLst/>
                    </a:prstGeom>
                  </pic:spPr>
                </pic:pic>
              </a:graphicData>
            </a:graphic>
          </wp:inline>
        </w:drawing>
      </w:r>
    </w:p>
    <w:p w14:paraId="5A19AA1D" w14:textId="77777777" w:rsidR="00474886" w:rsidRPr="00CB0791" w:rsidRDefault="00474886" w:rsidP="00084676">
      <w:pPr>
        <w:rPr>
          <w:rFonts w:ascii="Times New Roman" w:hAnsi="Times New Roman" w:cs="Times New Roman"/>
          <w:sz w:val="24"/>
          <w:szCs w:val="24"/>
        </w:rPr>
      </w:pPr>
    </w:p>
    <w:p w14:paraId="3A78F283" w14:textId="77777777" w:rsidR="00474886" w:rsidRPr="00084676" w:rsidRDefault="00474886" w:rsidP="00084676">
      <w:pPr>
        <w:rPr>
          <w:rFonts w:ascii="Times New Roman" w:hAnsi="Times New Roman" w:cs="Times New Roman"/>
          <w:sz w:val="24"/>
          <w:szCs w:val="24"/>
        </w:rPr>
      </w:pPr>
    </w:p>
    <w:p w14:paraId="0C45A2CC"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7. Discussion</w:t>
      </w:r>
    </w:p>
    <w:p w14:paraId="66832654" w14:textId="77777777" w:rsidR="00084676" w:rsidRPr="00084676" w:rsidRDefault="00084676" w:rsidP="00084676">
      <w:pPr>
        <w:numPr>
          <w:ilvl w:val="0"/>
          <w:numId w:val="22"/>
        </w:numPr>
        <w:rPr>
          <w:rFonts w:ascii="Times New Roman" w:hAnsi="Times New Roman" w:cs="Times New Roman"/>
          <w:sz w:val="24"/>
          <w:szCs w:val="24"/>
        </w:rPr>
      </w:pPr>
      <w:r w:rsidRPr="00084676">
        <w:rPr>
          <w:rFonts w:ascii="Times New Roman" w:hAnsi="Times New Roman" w:cs="Times New Roman"/>
          <w:sz w:val="24"/>
          <w:szCs w:val="24"/>
        </w:rPr>
        <w:t>Logistic Regression proved to be a robust baseline model with fewer tuning requirements.</w:t>
      </w:r>
    </w:p>
    <w:p w14:paraId="50624386" w14:textId="77777777" w:rsidR="00084676" w:rsidRPr="00084676" w:rsidRDefault="00084676" w:rsidP="00084676">
      <w:pPr>
        <w:numPr>
          <w:ilvl w:val="0"/>
          <w:numId w:val="22"/>
        </w:numPr>
        <w:rPr>
          <w:rFonts w:ascii="Times New Roman" w:hAnsi="Times New Roman" w:cs="Times New Roman"/>
          <w:sz w:val="24"/>
          <w:szCs w:val="24"/>
        </w:rPr>
      </w:pPr>
      <w:r w:rsidRPr="00084676">
        <w:rPr>
          <w:rFonts w:ascii="Times New Roman" w:hAnsi="Times New Roman" w:cs="Times New Roman"/>
          <w:sz w:val="24"/>
          <w:szCs w:val="24"/>
        </w:rPr>
        <w:t>The Decision Tree model highlighted complex feature interactions but required regularization to avoid overfitting.</w:t>
      </w:r>
    </w:p>
    <w:p w14:paraId="64C551CE" w14:textId="1476623A" w:rsidR="00084676" w:rsidRPr="00084676" w:rsidRDefault="00084676" w:rsidP="00084676">
      <w:pPr>
        <w:rPr>
          <w:rFonts w:ascii="Times New Roman" w:hAnsi="Times New Roman" w:cs="Times New Roman"/>
          <w:sz w:val="24"/>
          <w:szCs w:val="24"/>
        </w:rPr>
      </w:pPr>
    </w:p>
    <w:p w14:paraId="00E03BC8" w14:textId="77777777" w:rsidR="00084676" w:rsidRPr="00084676" w:rsidRDefault="00084676" w:rsidP="00084676">
      <w:pPr>
        <w:rPr>
          <w:rFonts w:ascii="Times New Roman" w:hAnsi="Times New Roman" w:cs="Times New Roman"/>
          <w:b/>
          <w:bCs/>
          <w:sz w:val="24"/>
          <w:szCs w:val="24"/>
        </w:rPr>
      </w:pPr>
      <w:r w:rsidRPr="00084676">
        <w:rPr>
          <w:rFonts w:ascii="Times New Roman" w:hAnsi="Times New Roman" w:cs="Times New Roman"/>
          <w:b/>
          <w:bCs/>
          <w:sz w:val="24"/>
          <w:szCs w:val="24"/>
        </w:rPr>
        <w:t>8. Conclusion</w:t>
      </w:r>
    </w:p>
    <w:p w14:paraId="3562295F" w14:textId="77777777" w:rsidR="00084676" w:rsidRPr="00084676" w:rsidRDefault="00084676" w:rsidP="00084676">
      <w:pPr>
        <w:numPr>
          <w:ilvl w:val="0"/>
          <w:numId w:val="23"/>
        </w:numPr>
        <w:rPr>
          <w:rFonts w:ascii="Times New Roman" w:hAnsi="Times New Roman" w:cs="Times New Roman"/>
          <w:sz w:val="24"/>
          <w:szCs w:val="24"/>
        </w:rPr>
      </w:pPr>
      <w:r w:rsidRPr="00084676">
        <w:rPr>
          <w:rFonts w:ascii="Times New Roman" w:hAnsi="Times New Roman" w:cs="Times New Roman"/>
          <w:b/>
          <w:bCs/>
          <w:sz w:val="24"/>
          <w:szCs w:val="24"/>
        </w:rPr>
        <w:t>Summary</w:t>
      </w:r>
      <w:r w:rsidRPr="00084676">
        <w:rPr>
          <w:rFonts w:ascii="Times New Roman" w:hAnsi="Times New Roman" w:cs="Times New Roman"/>
          <w:sz w:val="24"/>
          <w:szCs w:val="24"/>
        </w:rPr>
        <w:t>:</w:t>
      </w:r>
    </w:p>
    <w:p w14:paraId="11D9E075" w14:textId="77777777" w:rsidR="00084676" w:rsidRPr="00084676" w:rsidRDefault="00084676" w:rsidP="00084676">
      <w:pPr>
        <w:numPr>
          <w:ilvl w:val="1"/>
          <w:numId w:val="23"/>
        </w:numPr>
        <w:rPr>
          <w:rFonts w:ascii="Times New Roman" w:hAnsi="Times New Roman" w:cs="Times New Roman"/>
          <w:sz w:val="24"/>
          <w:szCs w:val="24"/>
        </w:rPr>
      </w:pPr>
      <w:r w:rsidRPr="00084676">
        <w:rPr>
          <w:rFonts w:ascii="Times New Roman" w:hAnsi="Times New Roman" w:cs="Times New Roman"/>
          <w:sz w:val="24"/>
          <w:szCs w:val="24"/>
        </w:rPr>
        <w:t>Data preprocessing ensured a clean, well-structured dataset.</w:t>
      </w:r>
    </w:p>
    <w:p w14:paraId="6E13E64B" w14:textId="36ED113C" w:rsidR="00084676" w:rsidRPr="00CB0791" w:rsidRDefault="000B40B3" w:rsidP="00474886">
      <w:pPr>
        <w:numPr>
          <w:ilvl w:val="1"/>
          <w:numId w:val="23"/>
        </w:numPr>
        <w:rPr>
          <w:rFonts w:ascii="Times New Roman" w:hAnsi="Times New Roman" w:cs="Times New Roman"/>
          <w:sz w:val="24"/>
          <w:szCs w:val="24"/>
        </w:rPr>
      </w:pPr>
      <w:r>
        <w:rPr>
          <w:rFonts w:ascii="Times New Roman" w:hAnsi="Times New Roman" w:cs="Times New Roman"/>
          <w:sz w:val="24"/>
          <w:szCs w:val="24"/>
        </w:rPr>
        <w:t>Various</w:t>
      </w:r>
      <w:r w:rsidR="00084676" w:rsidRPr="00084676">
        <w:rPr>
          <w:rFonts w:ascii="Times New Roman" w:hAnsi="Times New Roman" w:cs="Times New Roman"/>
          <w:sz w:val="24"/>
          <w:szCs w:val="24"/>
        </w:rPr>
        <w:t xml:space="preserve"> models demonstrated strengths and trade-offs, catering to different needs.</w:t>
      </w:r>
    </w:p>
    <w:p w14:paraId="30B6000F" w14:textId="76836450" w:rsidR="00642015" w:rsidRPr="00CB0791" w:rsidRDefault="00642015">
      <w:pPr>
        <w:rPr>
          <w:rFonts w:ascii="Times New Roman" w:hAnsi="Times New Roman" w:cs="Times New Roman"/>
          <w:sz w:val="24"/>
          <w:szCs w:val="24"/>
        </w:rPr>
      </w:pPr>
    </w:p>
    <w:p w14:paraId="004E144C" w14:textId="5BA91DF1" w:rsidR="00642015" w:rsidRPr="00CB0791" w:rsidRDefault="00642015">
      <w:pPr>
        <w:rPr>
          <w:rFonts w:ascii="Times New Roman" w:hAnsi="Times New Roman" w:cs="Times New Roman"/>
          <w:sz w:val="24"/>
          <w:szCs w:val="24"/>
        </w:rPr>
      </w:pPr>
    </w:p>
    <w:p w14:paraId="4E6D5C82" w14:textId="3B6BFF83" w:rsidR="00642015" w:rsidRPr="00CB0791" w:rsidRDefault="00642015">
      <w:pPr>
        <w:rPr>
          <w:rFonts w:ascii="Times New Roman" w:hAnsi="Times New Roman" w:cs="Times New Roman"/>
          <w:sz w:val="24"/>
          <w:szCs w:val="24"/>
        </w:rPr>
      </w:pPr>
    </w:p>
    <w:sectPr w:rsidR="00642015" w:rsidRPr="00CB07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64145B"/>
    <w:multiLevelType w:val="multilevel"/>
    <w:tmpl w:val="46F45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C32E2"/>
    <w:multiLevelType w:val="multilevel"/>
    <w:tmpl w:val="A8D8F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382657"/>
    <w:multiLevelType w:val="multilevel"/>
    <w:tmpl w:val="379E3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95E53"/>
    <w:multiLevelType w:val="multilevel"/>
    <w:tmpl w:val="C70E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7043A"/>
    <w:multiLevelType w:val="multilevel"/>
    <w:tmpl w:val="B5F6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A22C6F"/>
    <w:multiLevelType w:val="multilevel"/>
    <w:tmpl w:val="A7141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5966AF"/>
    <w:multiLevelType w:val="multilevel"/>
    <w:tmpl w:val="0F860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354CA"/>
    <w:multiLevelType w:val="multilevel"/>
    <w:tmpl w:val="2BEC5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9330CE"/>
    <w:multiLevelType w:val="multilevel"/>
    <w:tmpl w:val="F174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75A9C"/>
    <w:multiLevelType w:val="multilevel"/>
    <w:tmpl w:val="98BE6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46A3A"/>
    <w:multiLevelType w:val="multilevel"/>
    <w:tmpl w:val="014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509FB"/>
    <w:multiLevelType w:val="multilevel"/>
    <w:tmpl w:val="4C68B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806FD"/>
    <w:multiLevelType w:val="multilevel"/>
    <w:tmpl w:val="ADC27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7C4BA7"/>
    <w:multiLevelType w:val="multilevel"/>
    <w:tmpl w:val="EF484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92AA1"/>
    <w:multiLevelType w:val="multilevel"/>
    <w:tmpl w:val="59A43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680A37"/>
    <w:multiLevelType w:val="multilevel"/>
    <w:tmpl w:val="00CAB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276773">
    <w:abstractNumId w:val="8"/>
  </w:num>
  <w:num w:numId="2" w16cid:durableId="1994721507">
    <w:abstractNumId w:val="6"/>
  </w:num>
  <w:num w:numId="3" w16cid:durableId="1210917999">
    <w:abstractNumId w:val="5"/>
  </w:num>
  <w:num w:numId="4" w16cid:durableId="583730182">
    <w:abstractNumId w:val="4"/>
  </w:num>
  <w:num w:numId="5" w16cid:durableId="1304384352">
    <w:abstractNumId w:val="7"/>
  </w:num>
  <w:num w:numId="6" w16cid:durableId="879786225">
    <w:abstractNumId w:val="3"/>
  </w:num>
  <w:num w:numId="7" w16cid:durableId="1838183975">
    <w:abstractNumId w:val="2"/>
  </w:num>
  <w:num w:numId="8" w16cid:durableId="662126143">
    <w:abstractNumId w:val="1"/>
  </w:num>
  <w:num w:numId="9" w16cid:durableId="263659390">
    <w:abstractNumId w:val="0"/>
  </w:num>
  <w:num w:numId="10" w16cid:durableId="1141776923">
    <w:abstractNumId w:val="17"/>
  </w:num>
  <w:num w:numId="11" w16cid:durableId="457725896">
    <w:abstractNumId w:val="13"/>
  </w:num>
  <w:num w:numId="12" w16cid:durableId="1847476135">
    <w:abstractNumId w:val="22"/>
  </w:num>
  <w:num w:numId="13" w16cid:durableId="131605732">
    <w:abstractNumId w:val="11"/>
  </w:num>
  <w:num w:numId="14" w16cid:durableId="103158499">
    <w:abstractNumId w:val="16"/>
  </w:num>
  <w:num w:numId="15" w16cid:durableId="745373293">
    <w:abstractNumId w:val="19"/>
  </w:num>
  <w:num w:numId="16" w16cid:durableId="1133059371">
    <w:abstractNumId w:val="20"/>
  </w:num>
  <w:num w:numId="17" w16cid:durableId="1694261637">
    <w:abstractNumId w:val="15"/>
  </w:num>
  <w:num w:numId="18" w16cid:durableId="730151695">
    <w:abstractNumId w:val="23"/>
  </w:num>
  <w:num w:numId="19" w16cid:durableId="2035694821">
    <w:abstractNumId w:val="24"/>
  </w:num>
  <w:num w:numId="20" w16cid:durableId="983002767">
    <w:abstractNumId w:val="21"/>
  </w:num>
  <w:num w:numId="21" w16cid:durableId="2019111372">
    <w:abstractNumId w:val="14"/>
  </w:num>
  <w:num w:numId="22" w16cid:durableId="2072776681">
    <w:abstractNumId w:val="12"/>
  </w:num>
  <w:num w:numId="23" w16cid:durableId="1538396199">
    <w:abstractNumId w:val="9"/>
  </w:num>
  <w:num w:numId="24" w16cid:durableId="1703675853">
    <w:abstractNumId w:val="18"/>
  </w:num>
  <w:num w:numId="25" w16cid:durableId="20615901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4676"/>
    <w:rsid w:val="000B40B3"/>
    <w:rsid w:val="0015074B"/>
    <w:rsid w:val="001A4FD7"/>
    <w:rsid w:val="00216A4E"/>
    <w:rsid w:val="00225C79"/>
    <w:rsid w:val="0029639D"/>
    <w:rsid w:val="002B560E"/>
    <w:rsid w:val="002D5DBD"/>
    <w:rsid w:val="00326F90"/>
    <w:rsid w:val="003A7D15"/>
    <w:rsid w:val="00404320"/>
    <w:rsid w:val="00416CFB"/>
    <w:rsid w:val="00471E81"/>
    <w:rsid w:val="00474886"/>
    <w:rsid w:val="005057C2"/>
    <w:rsid w:val="00564F33"/>
    <w:rsid w:val="00642015"/>
    <w:rsid w:val="006E2D9F"/>
    <w:rsid w:val="00804394"/>
    <w:rsid w:val="008138C4"/>
    <w:rsid w:val="00833C8A"/>
    <w:rsid w:val="0083596C"/>
    <w:rsid w:val="009021FC"/>
    <w:rsid w:val="00926B2C"/>
    <w:rsid w:val="00964A30"/>
    <w:rsid w:val="009817C3"/>
    <w:rsid w:val="00A93F3C"/>
    <w:rsid w:val="00AA1D8D"/>
    <w:rsid w:val="00AB0F77"/>
    <w:rsid w:val="00AE5A14"/>
    <w:rsid w:val="00AE7B90"/>
    <w:rsid w:val="00B47730"/>
    <w:rsid w:val="00C12AA1"/>
    <w:rsid w:val="00C741B6"/>
    <w:rsid w:val="00C95F91"/>
    <w:rsid w:val="00CB0664"/>
    <w:rsid w:val="00CB0791"/>
    <w:rsid w:val="00D76AC4"/>
    <w:rsid w:val="00EA7E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4271CA"/>
  <w14:defaultImageDpi w14:val="300"/>
  <w15:docId w15:val="{94043AE7-6800-7B4A-9DC3-D79B81A1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16C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80757">
      <w:bodyDiv w:val="1"/>
      <w:marLeft w:val="0"/>
      <w:marRight w:val="0"/>
      <w:marTop w:val="0"/>
      <w:marBottom w:val="0"/>
      <w:divBdr>
        <w:top w:val="none" w:sz="0" w:space="0" w:color="auto"/>
        <w:left w:val="none" w:sz="0" w:space="0" w:color="auto"/>
        <w:bottom w:val="none" w:sz="0" w:space="0" w:color="auto"/>
        <w:right w:val="none" w:sz="0" w:space="0" w:color="auto"/>
      </w:divBdr>
    </w:div>
    <w:div w:id="90662615">
      <w:bodyDiv w:val="1"/>
      <w:marLeft w:val="0"/>
      <w:marRight w:val="0"/>
      <w:marTop w:val="0"/>
      <w:marBottom w:val="0"/>
      <w:divBdr>
        <w:top w:val="none" w:sz="0" w:space="0" w:color="auto"/>
        <w:left w:val="none" w:sz="0" w:space="0" w:color="auto"/>
        <w:bottom w:val="none" w:sz="0" w:space="0" w:color="auto"/>
        <w:right w:val="none" w:sz="0" w:space="0" w:color="auto"/>
      </w:divBdr>
    </w:div>
    <w:div w:id="146021239">
      <w:bodyDiv w:val="1"/>
      <w:marLeft w:val="0"/>
      <w:marRight w:val="0"/>
      <w:marTop w:val="0"/>
      <w:marBottom w:val="0"/>
      <w:divBdr>
        <w:top w:val="none" w:sz="0" w:space="0" w:color="auto"/>
        <w:left w:val="none" w:sz="0" w:space="0" w:color="auto"/>
        <w:bottom w:val="none" w:sz="0" w:space="0" w:color="auto"/>
        <w:right w:val="none" w:sz="0" w:space="0" w:color="auto"/>
      </w:divBdr>
      <w:divsChild>
        <w:div w:id="1618174144">
          <w:marLeft w:val="0"/>
          <w:marRight w:val="0"/>
          <w:marTop w:val="0"/>
          <w:marBottom w:val="0"/>
          <w:divBdr>
            <w:top w:val="none" w:sz="0" w:space="0" w:color="auto"/>
            <w:left w:val="none" w:sz="0" w:space="0" w:color="auto"/>
            <w:bottom w:val="none" w:sz="0" w:space="0" w:color="auto"/>
            <w:right w:val="none" w:sz="0" w:space="0" w:color="auto"/>
          </w:divBdr>
          <w:divsChild>
            <w:div w:id="188297091">
              <w:marLeft w:val="0"/>
              <w:marRight w:val="0"/>
              <w:marTop w:val="0"/>
              <w:marBottom w:val="0"/>
              <w:divBdr>
                <w:top w:val="none" w:sz="0" w:space="0" w:color="auto"/>
                <w:left w:val="none" w:sz="0" w:space="0" w:color="auto"/>
                <w:bottom w:val="none" w:sz="0" w:space="0" w:color="auto"/>
                <w:right w:val="none" w:sz="0" w:space="0" w:color="auto"/>
              </w:divBdr>
            </w:div>
            <w:div w:id="2061391743">
              <w:marLeft w:val="0"/>
              <w:marRight w:val="0"/>
              <w:marTop w:val="0"/>
              <w:marBottom w:val="0"/>
              <w:divBdr>
                <w:top w:val="none" w:sz="0" w:space="0" w:color="auto"/>
                <w:left w:val="none" w:sz="0" w:space="0" w:color="auto"/>
                <w:bottom w:val="none" w:sz="0" w:space="0" w:color="auto"/>
                <w:right w:val="none" w:sz="0" w:space="0" w:color="auto"/>
              </w:divBdr>
              <w:divsChild>
                <w:div w:id="389768366">
                  <w:marLeft w:val="0"/>
                  <w:marRight w:val="0"/>
                  <w:marTop w:val="0"/>
                  <w:marBottom w:val="0"/>
                  <w:divBdr>
                    <w:top w:val="none" w:sz="0" w:space="0" w:color="auto"/>
                    <w:left w:val="none" w:sz="0" w:space="0" w:color="auto"/>
                    <w:bottom w:val="none" w:sz="0" w:space="0" w:color="auto"/>
                    <w:right w:val="none" w:sz="0" w:space="0" w:color="auto"/>
                  </w:divBdr>
                  <w:divsChild>
                    <w:div w:id="12895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338">
      <w:bodyDiv w:val="1"/>
      <w:marLeft w:val="0"/>
      <w:marRight w:val="0"/>
      <w:marTop w:val="0"/>
      <w:marBottom w:val="0"/>
      <w:divBdr>
        <w:top w:val="none" w:sz="0" w:space="0" w:color="auto"/>
        <w:left w:val="none" w:sz="0" w:space="0" w:color="auto"/>
        <w:bottom w:val="none" w:sz="0" w:space="0" w:color="auto"/>
        <w:right w:val="none" w:sz="0" w:space="0" w:color="auto"/>
      </w:divBdr>
    </w:div>
    <w:div w:id="978807835">
      <w:bodyDiv w:val="1"/>
      <w:marLeft w:val="0"/>
      <w:marRight w:val="0"/>
      <w:marTop w:val="0"/>
      <w:marBottom w:val="0"/>
      <w:divBdr>
        <w:top w:val="none" w:sz="0" w:space="0" w:color="auto"/>
        <w:left w:val="none" w:sz="0" w:space="0" w:color="auto"/>
        <w:bottom w:val="none" w:sz="0" w:space="0" w:color="auto"/>
        <w:right w:val="none" w:sz="0" w:space="0" w:color="auto"/>
      </w:divBdr>
    </w:div>
    <w:div w:id="1149401455">
      <w:bodyDiv w:val="1"/>
      <w:marLeft w:val="0"/>
      <w:marRight w:val="0"/>
      <w:marTop w:val="0"/>
      <w:marBottom w:val="0"/>
      <w:divBdr>
        <w:top w:val="none" w:sz="0" w:space="0" w:color="auto"/>
        <w:left w:val="none" w:sz="0" w:space="0" w:color="auto"/>
        <w:bottom w:val="none" w:sz="0" w:space="0" w:color="auto"/>
        <w:right w:val="none" w:sz="0" w:space="0" w:color="auto"/>
      </w:divBdr>
    </w:div>
    <w:div w:id="1335836943">
      <w:bodyDiv w:val="1"/>
      <w:marLeft w:val="0"/>
      <w:marRight w:val="0"/>
      <w:marTop w:val="0"/>
      <w:marBottom w:val="0"/>
      <w:divBdr>
        <w:top w:val="none" w:sz="0" w:space="0" w:color="auto"/>
        <w:left w:val="none" w:sz="0" w:space="0" w:color="auto"/>
        <w:bottom w:val="none" w:sz="0" w:space="0" w:color="auto"/>
        <w:right w:val="none" w:sz="0" w:space="0" w:color="auto"/>
      </w:divBdr>
    </w:div>
    <w:div w:id="1621229671">
      <w:bodyDiv w:val="1"/>
      <w:marLeft w:val="0"/>
      <w:marRight w:val="0"/>
      <w:marTop w:val="0"/>
      <w:marBottom w:val="0"/>
      <w:divBdr>
        <w:top w:val="none" w:sz="0" w:space="0" w:color="auto"/>
        <w:left w:val="none" w:sz="0" w:space="0" w:color="auto"/>
        <w:bottom w:val="none" w:sz="0" w:space="0" w:color="auto"/>
        <w:right w:val="none" w:sz="0" w:space="0" w:color="auto"/>
      </w:divBdr>
      <w:divsChild>
        <w:div w:id="642779688">
          <w:marLeft w:val="0"/>
          <w:marRight w:val="0"/>
          <w:marTop w:val="0"/>
          <w:marBottom w:val="0"/>
          <w:divBdr>
            <w:top w:val="none" w:sz="0" w:space="0" w:color="auto"/>
            <w:left w:val="none" w:sz="0" w:space="0" w:color="auto"/>
            <w:bottom w:val="none" w:sz="0" w:space="0" w:color="auto"/>
            <w:right w:val="none" w:sz="0" w:space="0" w:color="auto"/>
          </w:divBdr>
          <w:divsChild>
            <w:div w:id="1940483882">
              <w:marLeft w:val="0"/>
              <w:marRight w:val="0"/>
              <w:marTop w:val="0"/>
              <w:marBottom w:val="0"/>
              <w:divBdr>
                <w:top w:val="none" w:sz="0" w:space="0" w:color="auto"/>
                <w:left w:val="none" w:sz="0" w:space="0" w:color="auto"/>
                <w:bottom w:val="none" w:sz="0" w:space="0" w:color="auto"/>
                <w:right w:val="none" w:sz="0" w:space="0" w:color="auto"/>
              </w:divBdr>
            </w:div>
            <w:div w:id="1318532687">
              <w:marLeft w:val="0"/>
              <w:marRight w:val="0"/>
              <w:marTop w:val="0"/>
              <w:marBottom w:val="0"/>
              <w:divBdr>
                <w:top w:val="none" w:sz="0" w:space="0" w:color="auto"/>
                <w:left w:val="none" w:sz="0" w:space="0" w:color="auto"/>
                <w:bottom w:val="none" w:sz="0" w:space="0" w:color="auto"/>
                <w:right w:val="none" w:sz="0" w:space="0" w:color="auto"/>
              </w:divBdr>
              <w:divsChild>
                <w:div w:id="150172942">
                  <w:marLeft w:val="0"/>
                  <w:marRight w:val="0"/>
                  <w:marTop w:val="0"/>
                  <w:marBottom w:val="0"/>
                  <w:divBdr>
                    <w:top w:val="none" w:sz="0" w:space="0" w:color="auto"/>
                    <w:left w:val="none" w:sz="0" w:space="0" w:color="auto"/>
                    <w:bottom w:val="none" w:sz="0" w:space="0" w:color="auto"/>
                    <w:right w:val="none" w:sz="0" w:space="0" w:color="auto"/>
                  </w:divBdr>
                  <w:divsChild>
                    <w:div w:id="9273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8788">
      <w:bodyDiv w:val="1"/>
      <w:marLeft w:val="0"/>
      <w:marRight w:val="0"/>
      <w:marTop w:val="0"/>
      <w:marBottom w:val="0"/>
      <w:divBdr>
        <w:top w:val="none" w:sz="0" w:space="0" w:color="auto"/>
        <w:left w:val="none" w:sz="0" w:space="0" w:color="auto"/>
        <w:bottom w:val="none" w:sz="0" w:space="0" w:color="auto"/>
        <w:right w:val="none" w:sz="0" w:space="0" w:color="auto"/>
      </w:divBdr>
      <w:divsChild>
        <w:div w:id="1344816409">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 Singh</cp:lastModifiedBy>
  <cp:revision>17</cp:revision>
  <dcterms:created xsi:type="dcterms:W3CDTF">2024-12-05T17:16:00Z</dcterms:created>
  <dcterms:modified xsi:type="dcterms:W3CDTF">2024-12-05T17:43:00Z</dcterms:modified>
  <cp:category/>
</cp:coreProperties>
</file>